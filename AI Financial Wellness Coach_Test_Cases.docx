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4CC74" w14:textId="164EE704" w:rsidR="001A27D3" w:rsidRDefault="00A05441">
      <w:pPr>
        <w:pStyle w:val="Heading1"/>
      </w:pPr>
      <w:r>
        <w:t>Test Cases Table</w:t>
      </w:r>
    </w:p>
    <w:tbl>
      <w:tblPr>
        <w:tblStyle w:val="TableGrid"/>
        <w:tblW w:w="11250" w:type="dxa"/>
        <w:tblInd w:w="-1062" w:type="dxa"/>
        <w:tblLook w:val="04A0" w:firstRow="1" w:lastRow="0" w:firstColumn="1" w:lastColumn="0" w:noHBand="0" w:noVBand="1"/>
      </w:tblPr>
      <w:tblGrid>
        <w:gridCol w:w="2250"/>
        <w:gridCol w:w="1440"/>
        <w:gridCol w:w="1260"/>
        <w:gridCol w:w="3044"/>
        <w:gridCol w:w="3256"/>
      </w:tblGrid>
      <w:tr w:rsidR="001A27D3" w14:paraId="5FC6706F" w14:textId="77777777" w:rsidTr="00A05441">
        <w:tc>
          <w:tcPr>
            <w:tcW w:w="2250" w:type="dxa"/>
            <w:shd w:val="clear" w:color="auto" w:fill="4472C4"/>
          </w:tcPr>
          <w:p w14:paraId="4A142B52" w14:textId="77777777" w:rsidR="001A27D3" w:rsidRDefault="00A05441">
            <w:r>
              <w:rPr>
                <w:b/>
                <w:color w:val="FFFFFF"/>
              </w:rPr>
              <w:t>Module</w:t>
            </w:r>
          </w:p>
        </w:tc>
        <w:tc>
          <w:tcPr>
            <w:tcW w:w="1440" w:type="dxa"/>
            <w:shd w:val="clear" w:color="auto" w:fill="4472C4"/>
          </w:tcPr>
          <w:p w14:paraId="02CED6F0" w14:textId="77777777" w:rsidR="001A27D3" w:rsidRDefault="00A05441">
            <w:r>
              <w:rPr>
                <w:b/>
                <w:color w:val="FFFFFF"/>
              </w:rPr>
              <w:t>Type</w:t>
            </w:r>
          </w:p>
        </w:tc>
        <w:tc>
          <w:tcPr>
            <w:tcW w:w="1260" w:type="dxa"/>
            <w:shd w:val="clear" w:color="auto" w:fill="4472C4"/>
          </w:tcPr>
          <w:p w14:paraId="5418691D" w14:textId="77777777" w:rsidR="001A27D3" w:rsidRDefault="00A05441">
            <w:r>
              <w:rPr>
                <w:b/>
                <w:color w:val="FFFFFF"/>
              </w:rPr>
              <w:t>TC-ID</w:t>
            </w:r>
          </w:p>
        </w:tc>
        <w:tc>
          <w:tcPr>
            <w:tcW w:w="3044" w:type="dxa"/>
            <w:shd w:val="clear" w:color="auto" w:fill="4472C4"/>
          </w:tcPr>
          <w:p w14:paraId="478552A8" w14:textId="77777777" w:rsidR="001A27D3" w:rsidRDefault="00A05441">
            <w:r>
              <w:rPr>
                <w:b/>
                <w:color w:val="FFFFFF"/>
              </w:rPr>
              <w:t>Scenario</w:t>
            </w:r>
          </w:p>
        </w:tc>
        <w:tc>
          <w:tcPr>
            <w:tcW w:w="3256" w:type="dxa"/>
            <w:shd w:val="clear" w:color="auto" w:fill="4472C4"/>
          </w:tcPr>
          <w:p w14:paraId="60C0CEB2" w14:textId="77777777" w:rsidR="001A27D3" w:rsidRDefault="00A05441">
            <w:r>
              <w:rPr>
                <w:b/>
                <w:color w:val="FFFFFF"/>
              </w:rPr>
              <w:t>Expected Result</w:t>
            </w:r>
          </w:p>
        </w:tc>
      </w:tr>
      <w:tr w:rsidR="001A27D3" w14:paraId="6FEF89ED" w14:textId="77777777" w:rsidTr="00A05441">
        <w:tc>
          <w:tcPr>
            <w:tcW w:w="2250" w:type="dxa"/>
          </w:tcPr>
          <w:p w14:paraId="5AD43022" w14:textId="77777777" w:rsidR="001A27D3" w:rsidRDefault="00A05441">
            <w:r>
              <w:t>Financial Insights &amp; Recommendations</w:t>
            </w:r>
          </w:p>
        </w:tc>
        <w:tc>
          <w:tcPr>
            <w:tcW w:w="1440" w:type="dxa"/>
          </w:tcPr>
          <w:p w14:paraId="19477214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64F0280E" w14:textId="77777777" w:rsidR="001A27D3" w:rsidRDefault="00A05441">
            <w:r>
              <w:t>TC-001-P</w:t>
            </w:r>
          </w:p>
        </w:tc>
        <w:tc>
          <w:tcPr>
            <w:tcW w:w="3044" w:type="dxa"/>
          </w:tcPr>
          <w:p w14:paraId="6C3D832A" w14:textId="77777777" w:rsidR="001A27D3" w:rsidRDefault="00A05441">
            <w:r>
              <w:t>User with stable income receives savings tips</w:t>
            </w:r>
          </w:p>
        </w:tc>
        <w:tc>
          <w:tcPr>
            <w:tcW w:w="3256" w:type="dxa"/>
          </w:tcPr>
          <w:p w14:paraId="0EDDD98C" w14:textId="77777777" w:rsidR="001A27D3" w:rsidRDefault="00A05441">
            <w:r>
              <w:t>Suggests optimal savings amount</w:t>
            </w:r>
          </w:p>
        </w:tc>
      </w:tr>
      <w:tr w:rsidR="001A27D3" w14:paraId="54FE77F9" w14:textId="77777777" w:rsidTr="00A05441">
        <w:tc>
          <w:tcPr>
            <w:tcW w:w="2250" w:type="dxa"/>
          </w:tcPr>
          <w:p w14:paraId="538B4088" w14:textId="77777777" w:rsidR="001A27D3" w:rsidRDefault="001A27D3"/>
        </w:tc>
        <w:tc>
          <w:tcPr>
            <w:tcW w:w="1440" w:type="dxa"/>
          </w:tcPr>
          <w:p w14:paraId="20378FEE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0E994DDE" w14:textId="77777777" w:rsidR="001A27D3" w:rsidRDefault="00A05441">
            <w:r>
              <w:t>TC-002-P</w:t>
            </w:r>
          </w:p>
        </w:tc>
        <w:tc>
          <w:tcPr>
            <w:tcW w:w="3044" w:type="dxa"/>
          </w:tcPr>
          <w:p w14:paraId="2A4CFE2A" w14:textId="77777777" w:rsidR="001A27D3" w:rsidRDefault="00A05441">
            <w:r>
              <w:t xml:space="preserve">High-spending user gets </w:t>
            </w:r>
            <w:r>
              <w:t>budget warnings</w:t>
            </w:r>
          </w:p>
        </w:tc>
        <w:tc>
          <w:tcPr>
            <w:tcW w:w="3256" w:type="dxa"/>
          </w:tcPr>
          <w:p w14:paraId="66BF53CB" w14:textId="77777777" w:rsidR="001A27D3" w:rsidRDefault="00A05441">
            <w:r>
              <w:t>Recommends spending cuts</w:t>
            </w:r>
          </w:p>
        </w:tc>
      </w:tr>
      <w:tr w:rsidR="001A27D3" w14:paraId="37259A5F" w14:textId="77777777" w:rsidTr="00A05441">
        <w:tc>
          <w:tcPr>
            <w:tcW w:w="2250" w:type="dxa"/>
          </w:tcPr>
          <w:p w14:paraId="414D7482" w14:textId="77777777" w:rsidR="001A27D3" w:rsidRDefault="001A27D3"/>
        </w:tc>
        <w:tc>
          <w:tcPr>
            <w:tcW w:w="1440" w:type="dxa"/>
          </w:tcPr>
          <w:p w14:paraId="537B6C07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40EC295A" w14:textId="77777777" w:rsidR="001A27D3" w:rsidRDefault="00A05441">
            <w:r>
              <w:t>TC-003-P</w:t>
            </w:r>
          </w:p>
        </w:tc>
        <w:tc>
          <w:tcPr>
            <w:tcW w:w="3044" w:type="dxa"/>
          </w:tcPr>
          <w:p w14:paraId="3EFB2F3F" w14:textId="77777777" w:rsidR="001A27D3" w:rsidRDefault="00A05441">
            <w:r>
              <w:t>User with surplus cash sees transfer suggestion</w:t>
            </w:r>
          </w:p>
        </w:tc>
        <w:tc>
          <w:tcPr>
            <w:tcW w:w="3256" w:type="dxa"/>
          </w:tcPr>
          <w:p w14:paraId="45505DA7" w14:textId="77777777" w:rsidR="001A27D3" w:rsidRDefault="00A05441">
            <w:r>
              <w:t>Proposes automated transfer to savings</w:t>
            </w:r>
          </w:p>
        </w:tc>
      </w:tr>
      <w:tr w:rsidR="001A27D3" w14:paraId="0EF16A86" w14:textId="77777777" w:rsidTr="00A05441">
        <w:tc>
          <w:tcPr>
            <w:tcW w:w="2250" w:type="dxa"/>
          </w:tcPr>
          <w:p w14:paraId="38A00C06" w14:textId="77777777" w:rsidR="001A27D3" w:rsidRDefault="001A27D3"/>
        </w:tc>
        <w:tc>
          <w:tcPr>
            <w:tcW w:w="1440" w:type="dxa"/>
          </w:tcPr>
          <w:p w14:paraId="6EFA1007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0A45D22F" w14:textId="77777777" w:rsidR="001A27D3" w:rsidRDefault="00A05441">
            <w:r>
              <w:t>TC-001-N</w:t>
            </w:r>
          </w:p>
        </w:tc>
        <w:tc>
          <w:tcPr>
            <w:tcW w:w="3044" w:type="dxa"/>
          </w:tcPr>
          <w:p w14:paraId="339D0F72" w14:textId="77777777" w:rsidR="001A27D3" w:rsidRDefault="00A05441">
            <w:r>
              <w:t>No transaction history available</w:t>
            </w:r>
          </w:p>
        </w:tc>
        <w:tc>
          <w:tcPr>
            <w:tcW w:w="3256" w:type="dxa"/>
          </w:tcPr>
          <w:p w14:paraId="2B664F00" w14:textId="77777777" w:rsidR="001A27D3" w:rsidRDefault="00A05441">
            <w:r>
              <w:t>Shows 'Insufficient Data' message</w:t>
            </w:r>
          </w:p>
        </w:tc>
      </w:tr>
      <w:tr w:rsidR="001A27D3" w14:paraId="306BB280" w14:textId="77777777" w:rsidTr="00A05441">
        <w:tc>
          <w:tcPr>
            <w:tcW w:w="2250" w:type="dxa"/>
          </w:tcPr>
          <w:p w14:paraId="5E906102" w14:textId="77777777" w:rsidR="001A27D3" w:rsidRDefault="001A27D3"/>
        </w:tc>
        <w:tc>
          <w:tcPr>
            <w:tcW w:w="1440" w:type="dxa"/>
          </w:tcPr>
          <w:p w14:paraId="63E66AC2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199A76EF" w14:textId="77777777" w:rsidR="001A27D3" w:rsidRDefault="00A05441">
            <w:r>
              <w:t>TC-002-N</w:t>
            </w:r>
          </w:p>
        </w:tc>
        <w:tc>
          <w:tcPr>
            <w:tcW w:w="3044" w:type="dxa"/>
          </w:tcPr>
          <w:p w14:paraId="55D17C39" w14:textId="77777777" w:rsidR="001A27D3" w:rsidRDefault="00A05441">
            <w:r>
              <w:t>Invalid income data (negative value)</w:t>
            </w:r>
          </w:p>
        </w:tc>
        <w:tc>
          <w:tcPr>
            <w:tcW w:w="3256" w:type="dxa"/>
          </w:tcPr>
          <w:p w14:paraId="609788E5" w14:textId="77777777" w:rsidR="001A27D3" w:rsidRDefault="00A05441">
            <w:r>
              <w:t>Rejects input with error</w:t>
            </w:r>
          </w:p>
        </w:tc>
      </w:tr>
      <w:tr w:rsidR="001A27D3" w14:paraId="7EFE250C" w14:textId="77777777" w:rsidTr="00A05441">
        <w:tc>
          <w:tcPr>
            <w:tcW w:w="2250" w:type="dxa"/>
          </w:tcPr>
          <w:p w14:paraId="2EABB543" w14:textId="77777777" w:rsidR="001A27D3" w:rsidRDefault="001A27D3"/>
        </w:tc>
        <w:tc>
          <w:tcPr>
            <w:tcW w:w="1440" w:type="dxa"/>
          </w:tcPr>
          <w:p w14:paraId="0C55A03D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4BF0EFEB" w14:textId="77777777" w:rsidR="001A27D3" w:rsidRDefault="00A05441">
            <w:r>
              <w:t>TC-003-N</w:t>
            </w:r>
          </w:p>
        </w:tc>
        <w:tc>
          <w:tcPr>
            <w:tcW w:w="3044" w:type="dxa"/>
          </w:tcPr>
          <w:p w14:paraId="7530E734" w14:textId="77777777" w:rsidR="001A27D3" w:rsidRDefault="00A05441">
            <w:r>
              <w:t>API failure during analysis</w:t>
            </w:r>
          </w:p>
        </w:tc>
        <w:tc>
          <w:tcPr>
            <w:tcW w:w="3256" w:type="dxa"/>
          </w:tcPr>
          <w:p w14:paraId="7022B81D" w14:textId="77777777" w:rsidR="001A27D3" w:rsidRDefault="00A05441">
            <w:r>
              <w:t>Graceful error message displayed</w:t>
            </w:r>
          </w:p>
        </w:tc>
      </w:tr>
      <w:tr w:rsidR="001A27D3" w14:paraId="5A1EAD16" w14:textId="77777777" w:rsidTr="00A05441">
        <w:tc>
          <w:tcPr>
            <w:tcW w:w="2250" w:type="dxa"/>
          </w:tcPr>
          <w:p w14:paraId="76E02894" w14:textId="77777777" w:rsidR="001A27D3" w:rsidRDefault="001A27D3"/>
        </w:tc>
        <w:tc>
          <w:tcPr>
            <w:tcW w:w="1440" w:type="dxa"/>
          </w:tcPr>
          <w:p w14:paraId="1081B346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5AC7417F" w14:textId="77777777" w:rsidR="001A27D3" w:rsidRDefault="00A05441">
            <w:r>
              <w:t>TC-001-B</w:t>
            </w:r>
          </w:p>
        </w:tc>
        <w:tc>
          <w:tcPr>
            <w:tcW w:w="3044" w:type="dxa"/>
          </w:tcPr>
          <w:p w14:paraId="29288067" w14:textId="77777777" w:rsidR="001A27D3" w:rsidRDefault="00A05441">
            <w:r>
              <w:t>Minimum income ($0.01)</w:t>
            </w:r>
          </w:p>
        </w:tc>
        <w:tc>
          <w:tcPr>
            <w:tcW w:w="3256" w:type="dxa"/>
          </w:tcPr>
          <w:p w14:paraId="11D2AC0A" w14:textId="77777777" w:rsidR="001A27D3" w:rsidRDefault="00A05441">
            <w:r>
              <w:t>Does not suggest savings</w:t>
            </w:r>
          </w:p>
        </w:tc>
      </w:tr>
      <w:tr w:rsidR="001A27D3" w14:paraId="35749DD0" w14:textId="77777777" w:rsidTr="00A05441">
        <w:tc>
          <w:tcPr>
            <w:tcW w:w="2250" w:type="dxa"/>
          </w:tcPr>
          <w:p w14:paraId="65E2FA55" w14:textId="77777777" w:rsidR="001A27D3" w:rsidRDefault="001A27D3"/>
        </w:tc>
        <w:tc>
          <w:tcPr>
            <w:tcW w:w="1440" w:type="dxa"/>
          </w:tcPr>
          <w:p w14:paraId="4FAA8ACF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5C9C11AC" w14:textId="77777777" w:rsidR="001A27D3" w:rsidRDefault="00A05441">
            <w:r>
              <w:t>TC-002-B</w:t>
            </w:r>
          </w:p>
        </w:tc>
        <w:tc>
          <w:tcPr>
            <w:tcW w:w="3044" w:type="dxa"/>
          </w:tcPr>
          <w:p w14:paraId="6A5ED198" w14:textId="77777777" w:rsidR="001A27D3" w:rsidRDefault="00A05441">
            <w:r>
              <w:t xml:space="preserve">Maximum </w:t>
            </w:r>
            <w:r>
              <w:t>transaction history (10,000 entries)</w:t>
            </w:r>
          </w:p>
        </w:tc>
        <w:tc>
          <w:tcPr>
            <w:tcW w:w="3256" w:type="dxa"/>
          </w:tcPr>
          <w:p w14:paraId="529B9374" w14:textId="77777777" w:rsidR="001A27D3" w:rsidRDefault="00A05441">
            <w:r>
              <w:t>Processes without crashing</w:t>
            </w:r>
          </w:p>
        </w:tc>
      </w:tr>
      <w:tr w:rsidR="001A27D3" w14:paraId="2C72181A" w14:textId="77777777" w:rsidTr="00A05441">
        <w:tc>
          <w:tcPr>
            <w:tcW w:w="2250" w:type="dxa"/>
          </w:tcPr>
          <w:p w14:paraId="55D6F1C7" w14:textId="77777777" w:rsidR="001A27D3" w:rsidRDefault="001A27D3"/>
        </w:tc>
        <w:tc>
          <w:tcPr>
            <w:tcW w:w="1440" w:type="dxa"/>
          </w:tcPr>
          <w:p w14:paraId="3206487E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3617E483" w14:textId="77777777" w:rsidR="001A27D3" w:rsidRDefault="00A05441">
            <w:r>
              <w:t>TC-003-B</w:t>
            </w:r>
          </w:p>
        </w:tc>
        <w:tc>
          <w:tcPr>
            <w:tcW w:w="3044" w:type="dxa"/>
          </w:tcPr>
          <w:p w14:paraId="4DA64E28" w14:textId="77777777" w:rsidR="001A27D3" w:rsidRDefault="00A05441">
            <w:r>
              <w:t>99.9% spending-to-income ratio</w:t>
            </w:r>
          </w:p>
        </w:tc>
        <w:tc>
          <w:tcPr>
            <w:tcW w:w="3256" w:type="dxa"/>
          </w:tcPr>
          <w:p w14:paraId="001122D6" w14:textId="77777777" w:rsidR="001A27D3" w:rsidRDefault="00A05441">
            <w:r>
              <w:t>Warns of potential overdraft</w:t>
            </w:r>
          </w:p>
        </w:tc>
      </w:tr>
      <w:tr w:rsidR="001A27D3" w14:paraId="0C59D898" w14:textId="77777777" w:rsidTr="00A05441">
        <w:tc>
          <w:tcPr>
            <w:tcW w:w="2250" w:type="dxa"/>
          </w:tcPr>
          <w:p w14:paraId="3013654E" w14:textId="77777777" w:rsidR="001A27D3" w:rsidRDefault="001A27D3"/>
        </w:tc>
        <w:tc>
          <w:tcPr>
            <w:tcW w:w="1440" w:type="dxa"/>
          </w:tcPr>
          <w:p w14:paraId="732229DD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00ACFCE6" w14:textId="77777777" w:rsidR="001A27D3" w:rsidRDefault="00A05441">
            <w:r>
              <w:t>TC-001-A</w:t>
            </w:r>
          </w:p>
        </w:tc>
        <w:tc>
          <w:tcPr>
            <w:tcW w:w="3044" w:type="dxa"/>
          </w:tcPr>
          <w:p w14:paraId="076EAF8B" w14:textId="77777777" w:rsidR="001A27D3" w:rsidRDefault="00A05441">
            <w:r>
              <w:t>User manually overrides suggestion</w:t>
            </w:r>
          </w:p>
        </w:tc>
        <w:tc>
          <w:tcPr>
            <w:tcW w:w="3256" w:type="dxa"/>
          </w:tcPr>
          <w:p w14:paraId="3C510C83" w14:textId="77777777" w:rsidR="001A27D3" w:rsidRDefault="00A05441">
            <w:r>
              <w:t>Transfer executes with user-defined amount</w:t>
            </w:r>
          </w:p>
        </w:tc>
      </w:tr>
      <w:tr w:rsidR="001A27D3" w14:paraId="0F09861E" w14:textId="77777777" w:rsidTr="00A05441">
        <w:tc>
          <w:tcPr>
            <w:tcW w:w="2250" w:type="dxa"/>
          </w:tcPr>
          <w:p w14:paraId="6DD6F6AA" w14:textId="77777777" w:rsidR="001A27D3" w:rsidRDefault="001A27D3"/>
        </w:tc>
        <w:tc>
          <w:tcPr>
            <w:tcW w:w="1440" w:type="dxa"/>
          </w:tcPr>
          <w:p w14:paraId="6AC1C17B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262870EA" w14:textId="77777777" w:rsidR="001A27D3" w:rsidRDefault="00A05441">
            <w:r>
              <w:t>TC-002-A</w:t>
            </w:r>
          </w:p>
        </w:tc>
        <w:tc>
          <w:tcPr>
            <w:tcW w:w="3044" w:type="dxa"/>
          </w:tcPr>
          <w:p w14:paraId="788083B1" w14:textId="77777777" w:rsidR="001A27D3" w:rsidRDefault="00A05441">
            <w:r>
              <w:t>User has irregular income (freelancer)</w:t>
            </w:r>
          </w:p>
        </w:tc>
        <w:tc>
          <w:tcPr>
            <w:tcW w:w="3256" w:type="dxa"/>
          </w:tcPr>
          <w:p w14:paraId="75491076" w14:textId="77777777" w:rsidR="001A27D3" w:rsidRDefault="00A05441">
            <w:r>
              <w:t>Adapts recommendations</w:t>
            </w:r>
          </w:p>
        </w:tc>
      </w:tr>
      <w:tr w:rsidR="001A27D3" w14:paraId="315DE26E" w14:textId="77777777" w:rsidTr="00A05441">
        <w:tc>
          <w:tcPr>
            <w:tcW w:w="2250" w:type="dxa"/>
          </w:tcPr>
          <w:p w14:paraId="7B6ADB20" w14:textId="77777777" w:rsidR="001A27D3" w:rsidRDefault="001A27D3"/>
        </w:tc>
        <w:tc>
          <w:tcPr>
            <w:tcW w:w="1440" w:type="dxa"/>
          </w:tcPr>
          <w:p w14:paraId="4D655D99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44C4A3E7" w14:textId="77777777" w:rsidR="001A27D3" w:rsidRDefault="00A05441">
            <w:r>
              <w:t>TC-003-A</w:t>
            </w:r>
          </w:p>
        </w:tc>
        <w:tc>
          <w:tcPr>
            <w:tcW w:w="3044" w:type="dxa"/>
          </w:tcPr>
          <w:p w14:paraId="46D0AF48" w14:textId="77777777" w:rsidR="001A27D3" w:rsidRDefault="00A05441">
            <w:r>
              <w:t>User disables recommendations</w:t>
            </w:r>
          </w:p>
        </w:tc>
        <w:tc>
          <w:tcPr>
            <w:tcW w:w="3256" w:type="dxa"/>
          </w:tcPr>
          <w:p w14:paraId="4EE1393E" w14:textId="77777777" w:rsidR="001A27D3" w:rsidRDefault="00A05441">
            <w:r>
              <w:t>No automated insights provided</w:t>
            </w:r>
          </w:p>
        </w:tc>
      </w:tr>
      <w:tr w:rsidR="001A27D3" w14:paraId="6997AF50" w14:textId="77777777" w:rsidTr="00A05441">
        <w:tc>
          <w:tcPr>
            <w:tcW w:w="2250" w:type="dxa"/>
          </w:tcPr>
          <w:p w14:paraId="79C466CE" w14:textId="77777777" w:rsidR="001A27D3" w:rsidRDefault="00A05441">
            <w:r>
              <w:t>Automated Savings &amp; Transfers</w:t>
            </w:r>
          </w:p>
        </w:tc>
        <w:tc>
          <w:tcPr>
            <w:tcW w:w="1440" w:type="dxa"/>
          </w:tcPr>
          <w:p w14:paraId="7EA8ECA9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318C0B1A" w14:textId="77777777" w:rsidR="001A27D3" w:rsidRDefault="00A05441">
            <w:r>
              <w:t>TC-004-P</w:t>
            </w:r>
          </w:p>
        </w:tc>
        <w:tc>
          <w:tcPr>
            <w:tcW w:w="3044" w:type="dxa"/>
          </w:tcPr>
          <w:p w14:paraId="6492BA16" w14:textId="77777777" w:rsidR="001A27D3" w:rsidRDefault="00A05441">
            <w:r>
              <w:t>Transfers surplus to savings</w:t>
            </w:r>
          </w:p>
        </w:tc>
        <w:tc>
          <w:tcPr>
            <w:tcW w:w="3256" w:type="dxa"/>
          </w:tcPr>
          <w:p w14:paraId="6BF9CF6E" w14:textId="77777777" w:rsidR="001A27D3" w:rsidRDefault="00A05441">
            <w:r>
              <w:t xml:space="preserve">$200 </w:t>
            </w:r>
            <w:r>
              <w:t>moved to savings</w:t>
            </w:r>
          </w:p>
        </w:tc>
      </w:tr>
      <w:tr w:rsidR="001A27D3" w14:paraId="7157068F" w14:textId="77777777" w:rsidTr="00A05441">
        <w:tc>
          <w:tcPr>
            <w:tcW w:w="2250" w:type="dxa"/>
          </w:tcPr>
          <w:p w14:paraId="7B2D6FBE" w14:textId="77777777" w:rsidR="001A27D3" w:rsidRDefault="001A27D3"/>
        </w:tc>
        <w:tc>
          <w:tcPr>
            <w:tcW w:w="1440" w:type="dxa"/>
          </w:tcPr>
          <w:p w14:paraId="1924CA81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337981B8" w14:textId="77777777" w:rsidR="001A27D3" w:rsidRDefault="00A05441">
            <w:r>
              <w:t>TC-005-P</w:t>
            </w:r>
          </w:p>
        </w:tc>
        <w:tc>
          <w:tcPr>
            <w:tcW w:w="3044" w:type="dxa"/>
          </w:tcPr>
          <w:p w14:paraId="577234ED" w14:textId="77777777" w:rsidR="001A27D3" w:rsidRDefault="00A05441">
            <w:r>
              <w:t>User sets custom savings goal</w:t>
            </w:r>
          </w:p>
        </w:tc>
        <w:tc>
          <w:tcPr>
            <w:tcW w:w="3256" w:type="dxa"/>
          </w:tcPr>
          <w:p w14:paraId="53655412" w14:textId="77777777" w:rsidR="001A27D3" w:rsidRDefault="00A05441">
            <w:r>
              <w:t>Transfers align with goal</w:t>
            </w:r>
          </w:p>
        </w:tc>
      </w:tr>
      <w:tr w:rsidR="001A27D3" w14:paraId="540CD4B9" w14:textId="77777777" w:rsidTr="00A05441">
        <w:tc>
          <w:tcPr>
            <w:tcW w:w="2250" w:type="dxa"/>
          </w:tcPr>
          <w:p w14:paraId="32A39BDA" w14:textId="77777777" w:rsidR="001A27D3" w:rsidRDefault="001A27D3"/>
        </w:tc>
        <w:tc>
          <w:tcPr>
            <w:tcW w:w="1440" w:type="dxa"/>
          </w:tcPr>
          <w:p w14:paraId="499ED66F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6D952ACD" w14:textId="77777777" w:rsidR="001A27D3" w:rsidRDefault="00A05441">
            <w:r>
              <w:t>TC-004-N</w:t>
            </w:r>
          </w:p>
        </w:tc>
        <w:tc>
          <w:tcPr>
            <w:tcW w:w="3044" w:type="dxa"/>
          </w:tcPr>
          <w:p w14:paraId="0E97E972" w14:textId="77777777" w:rsidR="001A27D3" w:rsidRDefault="00A05441">
            <w:r>
              <w:t>Insufficient funds for transfer</w:t>
            </w:r>
          </w:p>
        </w:tc>
        <w:tc>
          <w:tcPr>
            <w:tcW w:w="3256" w:type="dxa"/>
          </w:tcPr>
          <w:p w14:paraId="74E36E56" w14:textId="77777777" w:rsidR="001A27D3" w:rsidRDefault="00A05441">
            <w:r>
              <w:t>Transfer blocked, user notified</w:t>
            </w:r>
          </w:p>
        </w:tc>
      </w:tr>
      <w:tr w:rsidR="001A27D3" w14:paraId="57DF9AA5" w14:textId="77777777" w:rsidTr="00A05441">
        <w:tc>
          <w:tcPr>
            <w:tcW w:w="2250" w:type="dxa"/>
          </w:tcPr>
          <w:p w14:paraId="0B49A43D" w14:textId="77777777" w:rsidR="001A27D3" w:rsidRDefault="001A27D3"/>
        </w:tc>
        <w:tc>
          <w:tcPr>
            <w:tcW w:w="1440" w:type="dxa"/>
          </w:tcPr>
          <w:p w14:paraId="232E6246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457CCE0D" w14:textId="77777777" w:rsidR="001A27D3" w:rsidRDefault="00A05441">
            <w:r>
              <w:t>TC-005-N</w:t>
            </w:r>
          </w:p>
        </w:tc>
        <w:tc>
          <w:tcPr>
            <w:tcW w:w="3044" w:type="dxa"/>
          </w:tcPr>
          <w:p w14:paraId="5FF9B285" w14:textId="77777777" w:rsidR="001A27D3" w:rsidRDefault="00A05441">
            <w:r>
              <w:t>Savings account not linked</w:t>
            </w:r>
          </w:p>
        </w:tc>
        <w:tc>
          <w:tcPr>
            <w:tcW w:w="3256" w:type="dxa"/>
          </w:tcPr>
          <w:p w14:paraId="09428471" w14:textId="77777777" w:rsidR="001A27D3" w:rsidRDefault="00A05441">
            <w:r>
              <w:t xml:space="preserve">Error: 'No savings </w:t>
            </w:r>
            <w:r>
              <w:t>account found'</w:t>
            </w:r>
          </w:p>
        </w:tc>
      </w:tr>
      <w:tr w:rsidR="001A27D3" w14:paraId="248EB400" w14:textId="77777777" w:rsidTr="00A05441">
        <w:tc>
          <w:tcPr>
            <w:tcW w:w="2250" w:type="dxa"/>
          </w:tcPr>
          <w:p w14:paraId="383CA39A" w14:textId="77777777" w:rsidR="001A27D3" w:rsidRDefault="001A27D3"/>
        </w:tc>
        <w:tc>
          <w:tcPr>
            <w:tcW w:w="1440" w:type="dxa"/>
          </w:tcPr>
          <w:p w14:paraId="095D27DC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55CEDF63" w14:textId="77777777" w:rsidR="001A27D3" w:rsidRDefault="00A05441">
            <w:r>
              <w:t>TC-004-B</w:t>
            </w:r>
          </w:p>
        </w:tc>
        <w:tc>
          <w:tcPr>
            <w:tcW w:w="3044" w:type="dxa"/>
          </w:tcPr>
          <w:p w14:paraId="7C5CC934" w14:textId="77777777" w:rsidR="001A27D3" w:rsidRDefault="00A05441">
            <w:r>
              <w:t>Minimum transfer amount ($0.01)</w:t>
            </w:r>
          </w:p>
        </w:tc>
        <w:tc>
          <w:tcPr>
            <w:tcW w:w="3256" w:type="dxa"/>
          </w:tcPr>
          <w:p w14:paraId="0E9FD3D8" w14:textId="77777777" w:rsidR="001A27D3" w:rsidRDefault="00A05441">
            <w:r>
              <w:t>Skips transfer (below threshold)</w:t>
            </w:r>
          </w:p>
        </w:tc>
      </w:tr>
      <w:tr w:rsidR="001A27D3" w14:paraId="666B0DA1" w14:textId="77777777" w:rsidTr="00A05441">
        <w:tc>
          <w:tcPr>
            <w:tcW w:w="2250" w:type="dxa"/>
          </w:tcPr>
          <w:p w14:paraId="119C3620" w14:textId="77777777" w:rsidR="001A27D3" w:rsidRDefault="001A27D3"/>
        </w:tc>
        <w:tc>
          <w:tcPr>
            <w:tcW w:w="1440" w:type="dxa"/>
          </w:tcPr>
          <w:p w14:paraId="30D52019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7B3D3AF1" w14:textId="77777777" w:rsidR="001A27D3" w:rsidRDefault="00A05441">
            <w:r>
              <w:t>TC-005-B</w:t>
            </w:r>
          </w:p>
        </w:tc>
        <w:tc>
          <w:tcPr>
            <w:tcW w:w="3044" w:type="dxa"/>
          </w:tcPr>
          <w:p w14:paraId="770B23E9" w14:textId="77777777" w:rsidR="001A27D3" w:rsidRDefault="00A05441">
            <w:r>
              <w:t>Maximum single transfer ($10,000)</w:t>
            </w:r>
          </w:p>
        </w:tc>
        <w:tc>
          <w:tcPr>
            <w:tcW w:w="3256" w:type="dxa"/>
          </w:tcPr>
          <w:p w14:paraId="016DA54C" w14:textId="77777777" w:rsidR="001A27D3" w:rsidRDefault="00A05441">
            <w:r>
              <w:t>Transfer succeeds</w:t>
            </w:r>
          </w:p>
        </w:tc>
      </w:tr>
      <w:tr w:rsidR="001A27D3" w14:paraId="6866F547" w14:textId="77777777" w:rsidTr="00A05441">
        <w:tc>
          <w:tcPr>
            <w:tcW w:w="2250" w:type="dxa"/>
          </w:tcPr>
          <w:p w14:paraId="33F6BC19" w14:textId="77777777" w:rsidR="001A27D3" w:rsidRDefault="001A27D3"/>
        </w:tc>
        <w:tc>
          <w:tcPr>
            <w:tcW w:w="1440" w:type="dxa"/>
          </w:tcPr>
          <w:p w14:paraId="1B9ACB86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1C7E8F40" w14:textId="77777777" w:rsidR="001A27D3" w:rsidRDefault="00A05441">
            <w:r>
              <w:t>TC-004-A</w:t>
            </w:r>
          </w:p>
        </w:tc>
        <w:tc>
          <w:tcPr>
            <w:tcW w:w="3044" w:type="dxa"/>
          </w:tcPr>
          <w:p w14:paraId="3E4A4D3C" w14:textId="77777777" w:rsidR="001A27D3" w:rsidRDefault="00A05441">
            <w:r>
              <w:t>User schedules transfers manually</w:t>
            </w:r>
          </w:p>
        </w:tc>
        <w:tc>
          <w:tcPr>
            <w:tcW w:w="3256" w:type="dxa"/>
          </w:tcPr>
          <w:p w14:paraId="4381DF79" w14:textId="77777777" w:rsidR="001A27D3" w:rsidRDefault="00A05441">
            <w:r>
              <w:t xml:space="preserve">Transfers execute as </w:t>
            </w:r>
            <w:r>
              <w:t>scheduled</w:t>
            </w:r>
          </w:p>
        </w:tc>
      </w:tr>
      <w:tr w:rsidR="001A27D3" w14:paraId="6D98568D" w14:textId="77777777" w:rsidTr="00A05441">
        <w:tc>
          <w:tcPr>
            <w:tcW w:w="2250" w:type="dxa"/>
          </w:tcPr>
          <w:p w14:paraId="50DC9A34" w14:textId="77777777" w:rsidR="001A27D3" w:rsidRDefault="001A27D3"/>
        </w:tc>
        <w:tc>
          <w:tcPr>
            <w:tcW w:w="1440" w:type="dxa"/>
          </w:tcPr>
          <w:p w14:paraId="3A14AEEF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4687CBD5" w14:textId="77777777" w:rsidR="001A27D3" w:rsidRDefault="00A05441">
            <w:r>
              <w:t>TC-005-A</w:t>
            </w:r>
          </w:p>
        </w:tc>
        <w:tc>
          <w:tcPr>
            <w:tcW w:w="3044" w:type="dxa"/>
          </w:tcPr>
          <w:p w14:paraId="62A38F61" w14:textId="77777777" w:rsidR="001A27D3" w:rsidRDefault="00A05441">
            <w:r>
              <w:t>Suggestion made but user delays</w:t>
            </w:r>
          </w:p>
        </w:tc>
        <w:tc>
          <w:tcPr>
            <w:tcW w:w="3256" w:type="dxa"/>
          </w:tcPr>
          <w:p w14:paraId="37C076BF" w14:textId="77777777" w:rsidR="001A27D3" w:rsidRDefault="00A05441">
            <w:r>
              <w:t>Notification sent after 24h</w:t>
            </w:r>
          </w:p>
        </w:tc>
      </w:tr>
      <w:tr w:rsidR="001A27D3" w14:paraId="629DA2C2" w14:textId="77777777" w:rsidTr="00A05441">
        <w:tc>
          <w:tcPr>
            <w:tcW w:w="2250" w:type="dxa"/>
          </w:tcPr>
          <w:p w14:paraId="083D3EE9" w14:textId="77777777" w:rsidR="001A27D3" w:rsidRDefault="00A05441">
            <w:r>
              <w:t>Bill Prediction &amp; Cash Flow Forecast</w:t>
            </w:r>
          </w:p>
        </w:tc>
        <w:tc>
          <w:tcPr>
            <w:tcW w:w="1440" w:type="dxa"/>
          </w:tcPr>
          <w:p w14:paraId="30A32279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7D6E4DC6" w14:textId="77777777" w:rsidR="001A27D3" w:rsidRDefault="00A05441">
            <w:r>
              <w:t>TC-006-P</w:t>
            </w:r>
          </w:p>
        </w:tc>
        <w:tc>
          <w:tcPr>
            <w:tcW w:w="3044" w:type="dxa"/>
          </w:tcPr>
          <w:p w14:paraId="0BAAB29F" w14:textId="77777777" w:rsidR="001A27D3" w:rsidRDefault="00A05441">
            <w:r>
              <w:t>Predicts recurring bills</w:t>
            </w:r>
          </w:p>
        </w:tc>
        <w:tc>
          <w:tcPr>
            <w:tcW w:w="3256" w:type="dxa"/>
          </w:tcPr>
          <w:p w14:paraId="2E9343D2" w14:textId="77777777" w:rsidR="001A27D3" w:rsidRDefault="00A05441">
            <w:r>
              <w:t>Correctly predicts next bill date</w:t>
            </w:r>
          </w:p>
        </w:tc>
      </w:tr>
      <w:tr w:rsidR="001A27D3" w14:paraId="32E48F57" w14:textId="77777777" w:rsidTr="00A05441">
        <w:tc>
          <w:tcPr>
            <w:tcW w:w="2250" w:type="dxa"/>
          </w:tcPr>
          <w:p w14:paraId="5479D3A7" w14:textId="77777777" w:rsidR="001A27D3" w:rsidRDefault="001A27D3"/>
        </w:tc>
        <w:tc>
          <w:tcPr>
            <w:tcW w:w="1440" w:type="dxa"/>
          </w:tcPr>
          <w:p w14:paraId="60B98C13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493FB002" w14:textId="77777777" w:rsidR="001A27D3" w:rsidRDefault="00A05441">
            <w:r>
              <w:t>TC-007-P</w:t>
            </w:r>
          </w:p>
        </w:tc>
        <w:tc>
          <w:tcPr>
            <w:tcW w:w="3044" w:type="dxa"/>
          </w:tcPr>
          <w:p w14:paraId="2B502747" w14:textId="77777777" w:rsidR="001A27D3" w:rsidRDefault="00A05441">
            <w:r>
              <w:t>Cash flow forecast matches expectations</w:t>
            </w:r>
          </w:p>
        </w:tc>
        <w:tc>
          <w:tcPr>
            <w:tcW w:w="3256" w:type="dxa"/>
          </w:tcPr>
          <w:p w14:paraId="3CFF8D82" w14:textId="77777777" w:rsidR="001A27D3" w:rsidRDefault="00A05441">
            <w:r>
              <w:t>Forecast shows $1K surplus</w:t>
            </w:r>
          </w:p>
        </w:tc>
      </w:tr>
      <w:tr w:rsidR="001A27D3" w14:paraId="5EC87A9B" w14:textId="77777777" w:rsidTr="00A05441">
        <w:tc>
          <w:tcPr>
            <w:tcW w:w="2250" w:type="dxa"/>
          </w:tcPr>
          <w:p w14:paraId="055BD1A7" w14:textId="77777777" w:rsidR="001A27D3" w:rsidRDefault="001A27D3"/>
        </w:tc>
        <w:tc>
          <w:tcPr>
            <w:tcW w:w="1440" w:type="dxa"/>
          </w:tcPr>
          <w:p w14:paraId="2E86AD5D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7FB59D60" w14:textId="77777777" w:rsidR="001A27D3" w:rsidRDefault="00A05441">
            <w:r>
              <w:t>TC-006-N</w:t>
            </w:r>
          </w:p>
        </w:tc>
        <w:tc>
          <w:tcPr>
            <w:tcW w:w="3044" w:type="dxa"/>
          </w:tcPr>
          <w:p w14:paraId="75636ED9" w14:textId="77777777" w:rsidR="001A27D3" w:rsidRDefault="00A05441">
            <w:r>
              <w:t>Bill payment fails (insufficient funds)</w:t>
            </w:r>
          </w:p>
        </w:tc>
        <w:tc>
          <w:tcPr>
            <w:tcW w:w="3256" w:type="dxa"/>
          </w:tcPr>
          <w:p w14:paraId="02A06828" w14:textId="77777777" w:rsidR="001A27D3" w:rsidRDefault="00A05441">
            <w:r>
              <w:t>Alert: 'Risk of missed payment'</w:t>
            </w:r>
          </w:p>
        </w:tc>
      </w:tr>
      <w:tr w:rsidR="001A27D3" w14:paraId="171AD9F6" w14:textId="77777777" w:rsidTr="00A05441">
        <w:tc>
          <w:tcPr>
            <w:tcW w:w="2250" w:type="dxa"/>
          </w:tcPr>
          <w:p w14:paraId="4C146F5E" w14:textId="77777777" w:rsidR="001A27D3" w:rsidRDefault="001A27D3"/>
        </w:tc>
        <w:tc>
          <w:tcPr>
            <w:tcW w:w="1440" w:type="dxa"/>
          </w:tcPr>
          <w:p w14:paraId="47013893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14E42790" w14:textId="77777777" w:rsidR="001A27D3" w:rsidRDefault="00A05441">
            <w:r>
              <w:t>TC-007-N</w:t>
            </w:r>
          </w:p>
        </w:tc>
        <w:tc>
          <w:tcPr>
            <w:tcW w:w="3044" w:type="dxa"/>
          </w:tcPr>
          <w:p w14:paraId="0FCE6FB8" w14:textId="77777777" w:rsidR="001A27D3" w:rsidRDefault="00A05441">
            <w:r>
              <w:t xml:space="preserve">Unusual spending spike </w:t>
            </w:r>
            <w:r>
              <w:lastRenderedPageBreak/>
              <w:t>(fraud detection)</w:t>
            </w:r>
          </w:p>
        </w:tc>
        <w:tc>
          <w:tcPr>
            <w:tcW w:w="3256" w:type="dxa"/>
          </w:tcPr>
          <w:p w14:paraId="7DA0A65B" w14:textId="77777777" w:rsidR="001A27D3" w:rsidRDefault="00A05441">
            <w:r>
              <w:lastRenderedPageBreak/>
              <w:t>Flags as 'Unusual Activity'</w:t>
            </w:r>
          </w:p>
        </w:tc>
      </w:tr>
      <w:tr w:rsidR="001A27D3" w14:paraId="0DAD3829" w14:textId="77777777" w:rsidTr="00A05441">
        <w:tc>
          <w:tcPr>
            <w:tcW w:w="2250" w:type="dxa"/>
          </w:tcPr>
          <w:p w14:paraId="7C28713B" w14:textId="77777777" w:rsidR="001A27D3" w:rsidRDefault="001A27D3"/>
        </w:tc>
        <w:tc>
          <w:tcPr>
            <w:tcW w:w="1440" w:type="dxa"/>
          </w:tcPr>
          <w:p w14:paraId="368CCD7C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52B3DAFF" w14:textId="77777777" w:rsidR="001A27D3" w:rsidRDefault="00A05441">
            <w:r>
              <w:t>TC-006-B</w:t>
            </w:r>
          </w:p>
        </w:tc>
        <w:tc>
          <w:tcPr>
            <w:tcW w:w="3044" w:type="dxa"/>
          </w:tcPr>
          <w:p w14:paraId="58E55761" w14:textId="77777777" w:rsidR="001A27D3" w:rsidRDefault="00A05441">
            <w:r>
              <w:t xml:space="preserve">Bill due </w:t>
            </w:r>
            <w:r>
              <w:t>today</w:t>
            </w:r>
          </w:p>
        </w:tc>
        <w:tc>
          <w:tcPr>
            <w:tcW w:w="3256" w:type="dxa"/>
          </w:tcPr>
          <w:p w14:paraId="71560FE8" w14:textId="77777777" w:rsidR="001A27D3" w:rsidRDefault="00A05441">
            <w:r>
              <w:t>Urgent reminder sent</w:t>
            </w:r>
          </w:p>
        </w:tc>
      </w:tr>
      <w:tr w:rsidR="001A27D3" w14:paraId="35F8F4BF" w14:textId="77777777" w:rsidTr="00A05441">
        <w:tc>
          <w:tcPr>
            <w:tcW w:w="2250" w:type="dxa"/>
          </w:tcPr>
          <w:p w14:paraId="4950408E" w14:textId="77777777" w:rsidR="001A27D3" w:rsidRDefault="001A27D3"/>
        </w:tc>
        <w:tc>
          <w:tcPr>
            <w:tcW w:w="1440" w:type="dxa"/>
          </w:tcPr>
          <w:p w14:paraId="26C96240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16CB02DA" w14:textId="77777777" w:rsidR="001A27D3" w:rsidRDefault="00A05441">
            <w:r>
              <w:t>TC-007-B</w:t>
            </w:r>
          </w:p>
        </w:tc>
        <w:tc>
          <w:tcPr>
            <w:tcW w:w="3044" w:type="dxa"/>
          </w:tcPr>
          <w:p w14:paraId="05391142" w14:textId="77777777" w:rsidR="001A27D3" w:rsidRDefault="00A05441">
            <w:r>
              <w:t>Zero-income month</w:t>
            </w:r>
          </w:p>
        </w:tc>
        <w:tc>
          <w:tcPr>
            <w:tcW w:w="3256" w:type="dxa"/>
          </w:tcPr>
          <w:p w14:paraId="7957BCF5" w14:textId="77777777" w:rsidR="001A27D3" w:rsidRDefault="00A05441">
            <w:r>
              <w:t>Forecast shows deficit</w:t>
            </w:r>
          </w:p>
        </w:tc>
      </w:tr>
      <w:tr w:rsidR="001A27D3" w14:paraId="7070106C" w14:textId="77777777" w:rsidTr="00A05441">
        <w:tc>
          <w:tcPr>
            <w:tcW w:w="2250" w:type="dxa"/>
          </w:tcPr>
          <w:p w14:paraId="2AD2130A" w14:textId="77777777" w:rsidR="001A27D3" w:rsidRDefault="001A27D3"/>
        </w:tc>
        <w:tc>
          <w:tcPr>
            <w:tcW w:w="1440" w:type="dxa"/>
          </w:tcPr>
          <w:p w14:paraId="58311D54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6F3F1048" w14:textId="77777777" w:rsidR="001A27D3" w:rsidRDefault="00A05441">
            <w:r>
              <w:t>TC-006-A</w:t>
            </w:r>
          </w:p>
        </w:tc>
        <w:tc>
          <w:tcPr>
            <w:tcW w:w="3044" w:type="dxa"/>
          </w:tcPr>
          <w:p w14:paraId="61608228" w14:textId="77777777" w:rsidR="001A27D3" w:rsidRDefault="00A05441">
            <w:r>
              <w:t>User pays bill early</w:t>
            </w:r>
          </w:p>
        </w:tc>
        <w:tc>
          <w:tcPr>
            <w:tcW w:w="3256" w:type="dxa"/>
          </w:tcPr>
          <w:p w14:paraId="4E6E16DE" w14:textId="77777777" w:rsidR="001A27D3" w:rsidRDefault="00A05441">
            <w:r>
              <w:t>Adjusts future predictions</w:t>
            </w:r>
          </w:p>
        </w:tc>
      </w:tr>
      <w:tr w:rsidR="001A27D3" w14:paraId="45705EF4" w14:textId="77777777" w:rsidTr="00A05441">
        <w:tc>
          <w:tcPr>
            <w:tcW w:w="2250" w:type="dxa"/>
          </w:tcPr>
          <w:p w14:paraId="1632EDE8" w14:textId="77777777" w:rsidR="001A27D3" w:rsidRDefault="001A27D3"/>
        </w:tc>
        <w:tc>
          <w:tcPr>
            <w:tcW w:w="1440" w:type="dxa"/>
          </w:tcPr>
          <w:p w14:paraId="3ADD9BB2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62AAE144" w14:textId="77777777" w:rsidR="001A27D3" w:rsidRDefault="00A05441">
            <w:r>
              <w:t>TC-007-A</w:t>
            </w:r>
          </w:p>
        </w:tc>
        <w:tc>
          <w:tcPr>
            <w:tcW w:w="3044" w:type="dxa"/>
          </w:tcPr>
          <w:p w14:paraId="5090D33B" w14:textId="77777777" w:rsidR="001A27D3" w:rsidRDefault="00A05441">
            <w:r>
              <w:t>User adds manual transaction</w:t>
            </w:r>
          </w:p>
        </w:tc>
        <w:tc>
          <w:tcPr>
            <w:tcW w:w="3256" w:type="dxa"/>
          </w:tcPr>
          <w:p w14:paraId="5F045CFE" w14:textId="77777777" w:rsidR="001A27D3" w:rsidRDefault="00A05441">
            <w:r>
              <w:t>Forecast updates in real-time</w:t>
            </w:r>
          </w:p>
        </w:tc>
      </w:tr>
      <w:tr w:rsidR="001A27D3" w14:paraId="7B1BF9A0" w14:textId="77777777" w:rsidTr="00A05441">
        <w:tc>
          <w:tcPr>
            <w:tcW w:w="2250" w:type="dxa"/>
          </w:tcPr>
          <w:p w14:paraId="02F798F3" w14:textId="77777777" w:rsidR="001A27D3" w:rsidRDefault="00A05441">
            <w:r>
              <w:t>Financial Health Score</w:t>
            </w:r>
          </w:p>
        </w:tc>
        <w:tc>
          <w:tcPr>
            <w:tcW w:w="1440" w:type="dxa"/>
          </w:tcPr>
          <w:p w14:paraId="6FB361BD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4FB98A18" w14:textId="77777777" w:rsidR="001A27D3" w:rsidRDefault="00A05441">
            <w:r>
              <w:t>TC-008-P</w:t>
            </w:r>
          </w:p>
        </w:tc>
        <w:tc>
          <w:tcPr>
            <w:tcW w:w="3044" w:type="dxa"/>
          </w:tcPr>
          <w:p w14:paraId="1BF3A3FF" w14:textId="77777777" w:rsidR="001A27D3" w:rsidRDefault="00A05441">
            <w:r>
              <w:t>Score improves after saving more</w:t>
            </w:r>
          </w:p>
        </w:tc>
        <w:tc>
          <w:tcPr>
            <w:tcW w:w="3256" w:type="dxa"/>
          </w:tcPr>
          <w:p w14:paraId="6CE728FA" w14:textId="77777777" w:rsidR="001A27D3" w:rsidRDefault="00A05441">
            <w:r>
              <w:t>Score rises next month</w:t>
            </w:r>
          </w:p>
        </w:tc>
      </w:tr>
      <w:tr w:rsidR="001A27D3" w14:paraId="6B5F2F43" w14:textId="77777777" w:rsidTr="00A05441">
        <w:tc>
          <w:tcPr>
            <w:tcW w:w="2250" w:type="dxa"/>
          </w:tcPr>
          <w:p w14:paraId="7B44643C" w14:textId="77777777" w:rsidR="001A27D3" w:rsidRDefault="001A27D3"/>
        </w:tc>
        <w:tc>
          <w:tcPr>
            <w:tcW w:w="1440" w:type="dxa"/>
          </w:tcPr>
          <w:p w14:paraId="09C64E68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17BAA1F5" w14:textId="77777777" w:rsidR="001A27D3" w:rsidRDefault="00A05441">
            <w:r>
              <w:t>TC-009-P</w:t>
            </w:r>
          </w:p>
        </w:tc>
        <w:tc>
          <w:tcPr>
            <w:tcW w:w="3044" w:type="dxa"/>
          </w:tcPr>
          <w:p w14:paraId="6DE3F3FD" w14:textId="77777777" w:rsidR="001A27D3" w:rsidRDefault="00A05441">
            <w:r>
              <w:t>Score reflects debt reduction</w:t>
            </w:r>
          </w:p>
        </w:tc>
        <w:tc>
          <w:tcPr>
            <w:tcW w:w="3256" w:type="dxa"/>
          </w:tcPr>
          <w:p w14:paraId="5D1435C2" w14:textId="77777777" w:rsidR="001A27D3" w:rsidRDefault="00A05441">
            <w:r>
              <w:t>Score increases</w:t>
            </w:r>
          </w:p>
        </w:tc>
      </w:tr>
      <w:tr w:rsidR="001A27D3" w14:paraId="70AD9CF3" w14:textId="77777777" w:rsidTr="00A05441">
        <w:tc>
          <w:tcPr>
            <w:tcW w:w="2250" w:type="dxa"/>
          </w:tcPr>
          <w:p w14:paraId="3DA50ABC" w14:textId="77777777" w:rsidR="001A27D3" w:rsidRDefault="001A27D3"/>
        </w:tc>
        <w:tc>
          <w:tcPr>
            <w:tcW w:w="1440" w:type="dxa"/>
          </w:tcPr>
          <w:p w14:paraId="7F99AFA0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45F38B74" w14:textId="77777777" w:rsidR="001A27D3" w:rsidRDefault="00A05441">
            <w:r>
              <w:t>TC-008-N</w:t>
            </w:r>
          </w:p>
        </w:tc>
        <w:tc>
          <w:tcPr>
            <w:tcW w:w="3044" w:type="dxa"/>
          </w:tcPr>
          <w:p w14:paraId="2B39C492" w14:textId="77777777" w:rsidR="001A27D3" w:rsidRDefault="00A05441">
            <w:r>
              <w:t>Score drops after missed payment</w:t>
            </w:r>
          </w:p>
        </w:tc>
        <w:tc>
          <w:tcPr>
            <w:tcW w:w="3256" w:type="dxa"/>
          </w:tcPr>
          <w:p w14:paraId="6236F04D" w14:textId="77777777" w:rsidR="001A27D3" w:rsidRDefault="00A05441">
            <w:r>
              <w:t>Score decreases</w:t>
            </w:r>
          </w:p>
        </w:tc>
      </w:tr>
      <w:tr w:rsidR="001A27D3" w14:paraId="67D30A66" w14:textId="77777777" w:rsidTr="00A05441">
        <w:tc>
          <w:tcPr>
            <w:tcW w:w="2250" w:type="dxa"/>
          </w:tcPr>
          <w:p w14:paraId="4F6B1475" w14:textId="77777777" w:rsidR="001A27D3" w:rsidRDefault="001A27D3"/>
        </w:tc>
        <w:tc>
          <w:tcPr>
            <w:tcW w:w="1440" w:type="dxa"/>
          </w:tcPr>
          <w:p w14:paraId="59FCA1D9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4BD9D766" w14:textId="77777777" w:rsidR="001A27D3" w:rsidRDefault="00A05441">
            <w:r>
              <w:t>TC-009-N</w:t>
            </w:r>
          </w:p>
        </w:tc>
        <w:tc>
          <w:tcPr>
            <w:tcW w:w="3044" w:type="dxa"/>
          </w:tcPr>
          <w:p w14:paraId="7F294E86" w14:textId="77777777" w:rsidR="001A27D3" w:rsidRDefault="00A05441">
            <w:r>
              <w:t>Invalid score calculation (divide-by-zero)</w:t>
            </w:r>
          </w:p>
        </w:tc>
        <w:tc>
          <w:tcPr>
            <w:tcW w:w="3256" w:type="dxa"/>
          </w:tcPr>
          <w:p w14:paraId="6EB66F26" w14:textId="77777777" w:rsidR="001A27D3" w:rsidRDefault="00A05441">
            <w:r>
              <w:t>Handles error gracefully</w:t>
            </w:r>
          </w:p>
        </w:tc>
      </w:tr>
      <w:tr w:rsidR="001A27D3" w14:paraId="4A0CDD5C" w14:textId="77777777" w:rsidTr="00A05441">
        <w:tc>
          <w:tcPr>
            <w:tcW w:w="2250" w:type="dxa"/>
          </w:tcPr>
          <w:p w14:paraId="2642E62A" w14:textId="77777777" w:rsidR="001A27D3" w:rsidRDefault="001A27D3"/>
        </w:tc>
        <w:tc>
          <w:tcPr>
            <w:tcW w:w="1440" w:type="dxa"/>
          </w:tcPr>
          <w:p w14:paraId="6F849D71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4D98DD21" w14:textId="77777777" w:rsidR="001A27D3" w:rsidRDefault="00A05441">
            <w:r>
              <w:t>TC-008-B</w:t>
            </w:r>
          </w:p>
        </w:tc>
        <w:tc>
          <w:tcPr>
            <w:tcW w:w="3044" w:type="dxa"/>
          </w:tcPr>
          <w:p w14:paraId="7C68162C" w14:textId="77777777" w:rsidR="001A27D3" w:rsidRDefault="00A05441">
            <w:r>
              <w:t>Minimum score (0)</w:t>
            </w:r>
          </w:p>
        </w:tc>
        <w:tc>
          <w:tcPr>
            <w:tcW w:w="3256" w:type="dxa"/>
          </w:tcPr>
          <w:p w14:paraId="4027985C" w14:textId="77777777" w:rsidR="001A27D3" w:rsidRDefault="00A05441">
            <w:r>
              <w:t>Score = 0</w:t>
            </w:r>
          </w:p>
        </w:tc>
      </w:tr>
      <w:tr w:rsidR="001A27D3" w14:paraId="1D4EE61E" w14:textId="77777777" w:rsidTr="00A05441">
        <w:tc>
          <w:tcPr>
            <w:tcW w:w="2250" w:type="dxa"/>
          </w:tcPr>
          <w:p w14:paraId="6A94E763" w14:textId="77777777" w:rsidR="001A27D3" w:rsidRDefault="001A27D3"/>
        </w:tc>
        <w:tc>
          <w:tcPr>
            <w:tcW w:w="1440" w:type="dxa"/>
          </w:tcPr>
          <w:p w14:paraId="6D7DC06A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0C4BA197" w14:textId="77777777" w:rsidR="001A27D3" w:rsidRDefault="00A05441">
            <w:r>
              <w:t>TC-009-B</w:t>
            </w:r>
          </w:p>
        </w:tc>
        <w:tc>
          <w:tcPr>
            <w:tcW w:w="3044" w:type="dxa"/>
          </w:tcPr>
          <w:p w14:paraId="4C82D3BA" w14:textId="77777777" w:rsidR="001A27D3" w:rsidRDefault="00A05441">
            <w:r>
              <w:t>Maximum score (100)</w:t>
            </w:r>
          </w:p>
        </w:tc>
        <w:tc>
          <w:tcPr>
            <w:tcW w:w="3256" w:type="dxa"/>
          </w:tcPr>
          <w:p w14:paraId="52017769" w14:textId="77777777" w:rsidR="001A27D3" w:rsidRDefault="00A05441">
            <w:r>
              <w:t>Score = 100</w:t>
            </w:r>
          </w:p>
        </w:tc>
      </w:tr>
      <w:tr w:rsidR="001A27D3" w14:paraId="0D662C9E" w14:textId="77777777" w:rsidTr="00A05441">
        <w:tc>
          <w:tcPr>
            <w:tcW w:w="2250" w:type="dxa"/>
          </w:tcPr>
          <w:p w14:paraId="76DEC0BF" w14:textId="77777777" w:rsidR="001A27D3" w:rsidRDefault="001A27D3"/>
        </w:tc>
        <w:tc>
          <w:tcPr>
            <w:tcW w:w="1440" w:type="dxa"/>
          </w:tcPr>
          <w:p w14:paraId="5A9553E6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2DC089C7" w14:textId="77777777" w:rsidR="001A27D3" w:rsidRDefault="00A05441">
            <w:r>
              <w:t>TC-008-A</w:t>
            </w:r>
          </w:p>
        </w:tc>
        <w:tc>
          <w:tcPr>
            <w:tcW w:w="3044" w:type="dxa"/>
          </w:tcPr>
          <w:p w14:paraId="4E726E5C" w14:textId="77777777" w:rsidR="001A27D3" w:rsidRDefault="00A05441">
            <w:r>
              <w:t>User disputes score</w:t>
            </w:r>
          </w:p>
        </w:tc>
        <w:tc>
          <w:tcPr>
            <w:tcW w:w="3256" w:type="dxa"/>
          </w:tcPr>
          <w:p w14:paraId="17009BD0" w14:textId="77777777" w:rsidR="001A27D3" w:rsidRDefault="00A05441">
            <w:r>
              <w:t>Explains scoring factors</w:t>
            </w:r>
          </w:p>
        </w:tc>
      </w:tr>
      <w:tr w:rsidR="001A27D3" w14:paraId="40DD644A" w14:textId="77777777" w:rsidTr="00A05441">
        <w:tc>
          <w:tcPr>
            <w:tcW w:w="2250" w:type="dxa"/>
          </w:tcPr>
          <w:p w14:paraId="23CA69C4" w14:textId="77777777" w:rsidR="001A27D3" w:rsidRDefault="001A27D3"/>
        </w:tc>
        <w:tc>
          <w:tcPr>
            <w:tcW w:w="1440" w:type="dxa"/>
          </w:tcPr>
          <w:p w14:paraId="274838CE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18B7FDF2" w14:textId="77777777" w:rsidR="001A27D3" w:rsidRDefault="00A05441">
            <w:r>
              <w:t>TC-009-A</w:t>
            </w:r>
          </w:p>
        </w:tc>
        <w:tc>
          <w:tcPr>
            <w:tcW w:w="3044" w:type="dxa"/>
          </w:tcPr>
          <w:p w14:paraId="6595EED9" w14:textId="77777777" w:rsidR="001A27D3" w:rsidRDefault="00A05441">
            <w:r>
              <w:t>Score recalculates after data correction</w:t>
            </w:r>
          </w:p>
        </w:tc>
        <w:tc>
          <w:tcPr>
            <w:tcW w:w="3256" w:type="dxa"/>
          </w:tcPr>
          <w:p w14:paraId="43F8F50A" w14:textId="77777777" w:rsidR="001A27D3" w:rsidRDefault="00A05441">
            <w:r>
              <w:t>Score updates</w:t>
            </w:r>
          </w:p>
        </w:tc>
      </w:tr>
      <w:tr w:rsidR="001A27D3" w14:paraId="31B7CC22" w14:textId="77777777" w:rsidTr="00A05441">
        <w:tc>
          <w:tcPr>
            <w:tcW w:w="2250" w:type="dxa"/>
          </w:tcPr>
          <w:p w14:paraId="085D34B1" w14:textId="77777777" w:rsidR="001A27D3" w:rsidRDefault="00A05441">
            <w:r>
              <w:t>Security &amp; Error Handling</w:t>
            </w:r>
          </w:p>
        </w:tc>
        <w:tc>
          <w:tcPr>
            <w:tcW w:w="1440" w:type="dxa"/>
          </w:tcPr>
          <w:p w14:paraId="7ABB1A8D" w14:textId="77777777" w:rsidR="001A27D3" w:rsidRDefault="00A05441">
            <w:r>
              <w:t>Positive</w:t>
            </w:r>
          </w:p>
        </w:tc>
        <w:tc>
          <w:tcPr>
            <w:tcW w:w="1260" w:type="dxa"/>
          </w:tcPr>
          <w:p w14:paraId="76F69286" w14:textId="77777777" w:rsidR="001A27D3" w:rsidRDefault="00A05441">
            <w:r>
              <w:t>TC-010-P</w:t>
            </w:r>
          </w:p>
        </w:tc>
        <w:tc>
          <w:tcPr>
            <w:tcW w:w="3044" w:type="dxa"/>
          </w:tcPr>
          <w:p w14:paraId="6C600FE5" w14:textId="77777777" w:rsidR="001A27D3" w:rsidRDefault="00A05441">
            <w:r>
              <w:t>Unauthorized access blocked</w:t>
            </w:r>
          </w:p>
        </w:tc>
        <w:tc>
          <w:tcPr>
            <w:tcW w:w="3256" w:type="dxa"/>
          </w:tcPr>
          <w:p w14:paraId="3C4EAFB7" w14:textId="77777777" w:rsidR="001A27D3" w:rsidRDefault="00A05441">
            <w:r>
              <w:t>Error: 'Access Denied'</w:t>
            </w:r>
          </w:p>
        </w:tc>
      </w:tr>
      <w:tr w:rsidR="001A27D3" w14:paraId="0BFC1646" w14:textId="77777777" w:rsidTr="00A05441">
        <w:tc>
          <w:tcPr>
            <w:tcW w:w="2250" w:type="dxa"/>
          </w:tcPr>
          <w:p w14:paraId="731F0738" w14:textId="77777777" w:rsidR="001A27D3" w:rsidRDefault="001A27D3"/>
        </w:tc>
        <w:tc>
          <w:tcPr>
            <w:tcW w:w="1440" w:type="dxa"/>
          </w:tcPr>
          <w:p w14:paraId="0864EB81" w14:textId="77777777" w:rsidR="001A27D3" w:rsidRDefault="00A05441">
            <w:r>
              <w:t>Negative</w:t>
            </w:r>
          </w:p>
        </w:tc>
        <w:tc>
          <w:tcPr>
            <w:tcW w:w="1260" w:type="dxa"/>
          </w:tcPr>
          <w:p w14:paraId="22AB6698" w14:textId="77777777" w:rsidR="001A27D3" w:rsidRDefault="00A05441">
            <w:r>
              <w:t>TC-011-N</w:t>
            </w:r>
          </w:p>
        </w:tc>
        <w:tc>
          <w:tcPr>
            <w:tcW w:w="3044" w:type="dxa"/>
          </w:tcPr>
          <w:p w14:paraId="248B8793" w14:textId="77777777" w:rsidR="001A27D3" w:rsidRDefault="00A05441">
            <w:r>
              <w:t>Invalid API key used</w:t>
            </w:r>
          </w:p>
        </w:tc>
        <w:tc>
          <w:tcPr>
            <w:tcW w:w="3256" w:type="dxa"/>
          </w:tcPr>
          <w:p w14:paraId="17DCC847" w14:textId="77777777" w:rsidR="001A27D3" w:rsidRDefault="00A05441">
            <w:r>
              <w:t>403 Forbidden</w:t>
            </w:r>
          </w:p>
        </w:tc>
      </w:tr>
      <w:tr w:rsidR="001A27D3" w14:paraId="4B927567" w14:textId="77777777" w:rsidTr="00A05441">
        <w:tc>
          <w:tcPr>
            <w:tcW w:w="2250" w:type="dxa"/>
          </w:tcPr>
          <w:p w14:paraId="60EF4409" w14:textId="77777777" w:rsidR="001A27D3" w:rsidRDefault="001A27D3"/>
        </w:tc>
        <w:tc>
          <w:tcPr>
            <w:tcW w:w="1440" w:type="dxa"/>
          </w:tcPr>
          <w:p w14:paraId="5611E77B" w14:textId="77777777" w:rsidR="001A27D3" w:rsidRDefault="00A05441">
            <w:r>
              <w:t>Boundary</w:t>
            </w:r>
          </w:p>
        </w:tc>
        <w:tc>
          <w:tcPr>
            <w:tcW w:w="1260" w:type="dxa"/>
          </w:tcPr>
          <w:p w14:paraId="07EA4E33" w14:textId="77777777" w:rsidR="001A27D3" w:rsidRDefault="00A05441">
            <w:r>
              <w:t>TC-012-B</w:t>
            </w:r>
          </w:p>
        </w:tc>
        <w:tc>
          <w:tcPr>
            <w:tcW w:w="3044" w:type="dxa"/>
          </w:tcPr>
          <w:p w14:paraId="42C6BF50" w14:textId="77777777" w:rsidR="001A27D3" w:rsidRDefault="00A05441">
            <w:r>
              <w:t xml:space="preserve">SQL </w:t>
            </w:r>
            <w:r>
              <w:t>injection attempt</w:t>
            </w:r>
          </w:p>
        </w:tc>
        <w:tc>
          <w:tcPr>
            <w:tcW w:w="3256" w:type="dxa"/>
          </w:tcPr>
          <w:p w14:paraId="5DA63029" w14:textId="77777777" w:rsidR="001A27D3" w:rsidRDefault="00A05441">
            <w:r>
              <w:t>Input sanitized</w:t>
            </w:r>
          </w:p>
        </w:tc>
      </w:tr>
      <w:tr w:rsidR="001A27D3" w14:paraId="28FB665A" w14:textId="77777777" w:rsidTr="00A05441">
        <w:tc>
          <w:tcPr>
            <w:tcW w:w="2250" w:type="dxa"/>
          </w:tcPr>
          <w:p w14:paraId="4CAEC875" w14:textId="77777777" w:rsidR="001A27D3" w:rsidRDefault="001A27D3"/>
        </w:tc>
        <w:tc>
          <w:tcPr>
            <w:tcW w:w="1440" w:type="dxa"/>
          </w:tcPr>
          <w:p w14:paraId="684D1AC0" w14:textId="77777777" w:rsidR="001A27D3" w:rsidRDefault="00A05441">
            <w:r>
              <w:t>Alternative</w:t>
            </w:r>
          </w:p>
        </w:tc>
        <w:tc>
          <w:tcPr>
            <w:tcW w:w="1260" w:type="dxa"/>
          </w:tcPr>
          <w:p w14:paraId="71082751" w14:textId="77777777" w:rsidR="001A27D3" w:rsidRDefault="00A05441">
            <w:r>
              <w:t>TC-013-A</w:t>
            </w:r>
          </w:p>
        </w:tc>
        <w:tc>
          <w:tcPr>
            <w:tcW w:w="3044" w:type="dxa"/>
          </w:tcPr>
          <w:p w14:paraId="60D93A05" w14:textId="77777777" w:rsidR="001A27D3" w:rsidRDefault="00A05441">
            <w:r>
              <w:t>Network outage during analysis</w:t>
            </w:r>
          </w:p>
        </w:tc>
        <w:tc>
          <w:tcPr>
            <w:tcW w:w="3256" w:type="dxa"/>
          </w:tcPr>
          <w:p w14:paraId="0893CBBA" w14:textId="77777777" w:rsidR="001A27D3" w:rsidRDefault="00A05441">
            <w:r>
              <w:t>'Try Again Later' message</w:t>
            </w:r>
          </w:p>
        </w:tc>
      </w:tr>
      <w:tr w:rsidR="001A27D3" w14:paraId="5A3B3546" w14:textId="77777777" w:rsidTr="00A05441">
        <w:tc>
          <w:tcPr>
            <w:tcW w:w="2250" w:type="dxa"/>
          </w:tcPr>
          <w:p w14:paraId="4F9264FC" w14:textId="77777777" w:rsidR="001A27D3" w:rsidRDefault="00A05441">
            <w:r>
              <w:t>Additional Test Cases</w:t>
            </w:r>
          </w:p>
        </w:tc>
        <w:tc>
          <w:tcPr>
            <w:tcW w:w="1440" w:type="dxa"/>
          </w:tcPr>
          <w:p w14:paraId="3E38ECAA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28DC1CC9" w14:textId="77777777" w:rsidR="001A27D3" w:rsidRDefault="00A05441">
            <w:r>
              <w:t>TC-001</w:t>
            </w:r>
          </w:p>
        </w:tc>
        <w:tc>
          <w:tcPr>
            <w:tcW w:w="3044" w:type="dxa"/>
          </w:tcPr>
          <w:p w14:paraId="1F491B7F" w14:textId="77777777" w:rsidR="001A27D3" w:rsidRDefault="00A05441">
            <w:r>
              <w:t>Verify personalized insights based on transaction history</w:t>
            </w:r>
          </w:p>
        </w:tc>
        <w:tc>
          <w:tcPr>
            <w:tcW w:w="3256" w:type="dxa"/>
          </w:tcPr>
          <w:p w14:paraId="52B08DC2" w14:textId="77777777" w:rsidR="001A27D3" w:rsidRDefault="00A05441">
            <w:r>
              <w:t>Insights match user spending patterns</w:t>
            </w:r>
          </w:p>
        </w:tc>
      </w:tr>
      <w:tr w:rsidR="001A27D3" w14:paraId="61445E0E" w14:textId="77777777" w:rsidTr="00A05441">
        <w:tc>
          <w:tcPr>
            <w:tcW w:w="2250" w:type="dxa"/>
          </w:tcPr>
          <w:p w14:paraId="2C77AA8D" w14:textId="77777777" w:rsidR="001A27D3" w:rsidRDefault="001A27D3"/>
        </w:tc>
        <w:tc>
          <w:tcPr>
            <w:tcW w:w="1440" w:type="dxa"/>
          </w:tcPr>
          <w:p w14:paraId="05D6C130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1ABDF960" w14:textId="77777777" w:rsidR="001A27D3" w:rsidRDefault="00A05441">
            <w:r>
              <w:t>TC-002</w:t>
            </w:r>
          </w:p>
        </w:tc>
        <w:tc>
          <w:tcPr>
            <w:tcW w:w="3044" w:type="dxa"/>
          </w:tcPr>
          <w:p w14:paraId="05148E6D" w14:textId="77777777" w:rsidR="001A27D3" w:rsidRDefault="00A05441">
            <w:r>
              <w:t>Test recommendations for excessive spending</w:t>
            </w:r>
          </w:p>
        </w:tc>
        <w:tc>
          <w:tcPr>
            <w:tcW w:w="3256" w:type="dxa"/>
          </w:tcPr>
          <w:p w14:paraId="00A8A812" w14:textId="77777777" w:rsidR="001A27D3" w:rsidRDefault="00A05441">
            <w:r>
              <w:t>Suggests budget adjustments</w:t>
            </w:r>
          </w:p>
        </w:tc>
      </w:tr>
      <w:tr w:rsidR="001A27D3" w14:paraId="2AD5DD32" w14:textId="77777777" w:rsidTr="00A05441">
        <w:tc>
          <w:tcPr>
            <w:tcW w:w="2250" w:type="dxa"/>
          </w:tcPr>
          <w:p w14:paraId="16D91CAD" w14:textId="77777777" w:rsidR="001A27D3" w:rsidRDefault="001A27D3"/>
        </w:tc>
        <w:tc>
          <w:tcPr>
            <w:tcW w:w="1440" w:type="dxa"/>
          </w:tcPr>
          <w:p w14:paraId="222DD2C5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52FB92B4" w14:textId="77777777" w:rsidR="001A27D3" w:rsidRDefault="00A05441">
            <w:r>
              <w:t>TC-003</w:t>
            </w:r>
          </w:p>
        </w:tc>
        <w:tc>
          <w:tcPr>
            <w:tcW w:w="3044" w:type="dxa"/>
          </w:tcPr>
          <w:p w14:paraId="1837D3A4" w14:textId="77777777" w:rsidR="001A27D3" w:rsidRDefault="00A05441">
            <w:r>
              <w:t>Validate 'Savings Opportunity' detection</w:t>
            </w:r>
          </w:p>
        </w:tc>
        <w:tc>
          <w:tcPr>
            <w:tcW w:w="3256" w:type="dxa"/>
          </w:tcPr>
          <w:p w14:paraId="30BF02A9" w14:textId="77777777" w:rsidR="001A27D3" w:rsidRDefault="00A05441">
            <w:r>
              <w:t>Identifies surplus cash correctly</w:t>
            </w:r>
          </w:p>
        </w:tc>
      </w:tr>
      <w:tr w:rsidR="001A27D3" w14:paraId="2BE9A848" w14:textId="77777777" w:rsidTr="00A05441">
        <w:tc>
          <w:tcPr>
            <w:tcW w:w="2250" w:type="dxa"/>
          </w:tcPr>
          <w:p w14:paraId="69938BCC" w14:textId="77777777" w:rsidR="001A27D3" w:rsidRDefault="001A27D3"/>
        </w:tc>
        <w:tc>
          <w:tcPr>
            <w:tcW w:w="1440" w:type="dxa"/>
          </w:tcPr>
          <w:p w14:paraId="5C66F9A2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7583A499" w14:textId="77777777" w:rsidR="001A27D3" w:rsidRDefault="00A05441">
            <w:r>
              <w:t>TC-007</w:t>
            </w:r>
          </w:p>
        </w:tc>
        <w:tc>
          <w:tcPr>
            <w:tcW w:w="3044" w:type="dxa"/>
          </w:tcPr>
          <w:p w14:paraId="564E7F3C" w14:textId="77777777" w:rsidR="001A27D3" w:rsidRDefault="00A05441">
            <w:r>
              <w:t>Validate predicted bills accuracy</w:t>
            </w:r>
          </w:p>
        </w:tc>
        <w:tc>
          <w:tcPr>
            <w:tcW w:w="3256" w:type="dxa"/>
          </w:tcPr>
          <w:p w14:paraId="1C74122A" w14:textId="77777777" w:rsidR="001A27D3" w:rsidRDefault="00A05441">
            <w:r>
              <w:t xml:space="preserve">Predicted bills </w:t>
            </w:r>
            <w:r>
              <w:t>match actual upcoming bills</w:t>
            </w:r>
          </w:p>
        </w:tc>
      </w:tr>
      <w:tr w:rsidR="001A27D3" w14:paraId="778623B4" w14:textId="77777777" w:rsidTr="00A05441">
        <w:tc>
          <w:tcPr>
            <w:tcW w:w="2250" w:type="dxa"/>
          </w:tcPr>
          <w:p w14:paraId="3DE98F86" w14:textId="77777777" w:rsidR="001A27D3" w:rsidRDefault="001A27D3"/>
        </w:tc>
        <w:tc>
          <w:tcPr>
            <w:tcW w:w="1440" w:type="dxa"/>
          </w:tcPr>
          <w:p w14:paraId="4433D874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1403ACA4" w14:textId="77777777" w:rsidR="001A27D3" w:rsidRDefault="00A05441">
            <w:r>
              <w:t>TC-008</w:t>
            </w:r>
          </w:p>
        </w:tc>
        <w:tc>
          <w:tcPr>
            <w:tcW w:w="3044" w:type="dxa"/>
          </w:tcPr>
          <w:p w14:paraId="6C02C287" w14:textId="77777777" w:rsidR="001A27D3" w:rsidRDefault="00A05441">
            <w:r>
              <w:t>Test cash flow forecast logic</w:t>
            </w:r>
          </w:p>
        </w:tc>
        <w:tc>
          <w:tcPr>
            <w:tcW w:w="3256" w:type="dxa"/>
          </w:tcPr>
          <w:p w14:paraId="40EDA2AA" w14:textId="77777777" w:rsidR="001A27D3" w:rsidRDefault="00A05441">
            <w:r>
              <w:t>Forecast aligns with income &amp; expenses</w:t>
            </w:r>
          </w:p>
        </w:tc>
      </w:tr>
      <w:tr w:rsidR="001A27D3" w14:paraId="1351B6D1" w14:textId="77777777" w:rsidTr="00A05441">
        <w:tc>
          <w:tcPr>
            <w:tcW w:w="2250" w:type="dxa"/>
          </w:tcPr>
          <w:p w14:paraId="7014A953" w14:textId="77777777" w:rsidR="001A27D3" w:rsidRDefault="001A27D3"/>
        </w:tc>
        <w:tc>
          <w:tcPr>
            <w:tcW w:w="1440" w:type="dxa"/>
          </w:tcPr>
          <w:p w14:paraId="63B0B595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0D330CA5" w14:textId="77777777" w:rsidR="001A27D3" w:rsidRDefault="00A05441">
            <w:r>
              <w:t>TC-009</w:t>
            </w:r>
          </w:p>
        </w:tc>
        <w:tc>
          <w:tcPr>
            <w:tcW w:w="3044" w:type="dxa"/>
          </w:tcPr>
          <w:p w14:paraId="7A78BE8D" w14:textId="77777777" w:rsidR="001A27D3" w:rsidRDefault="00A05441">
            <w:r>
              <w:t>Verify alerts for potential overdrafts</w:t>
            </w:r>
          </w:p>
        </w:tc>
        <w:tc>
          <w:tcPr>
            <w:tcW w:w="3256" w:type="dxa"/>
          </w:tcPr>
          <w:p w14:paraId="0533124D" w14:textId="77777777" w:rsidR="001A27D3" w:rsidRDefault="00A05441">
            <w:r>
              <w:t>User receives warning if low balance</w:t>
            </w:r>
          </w:p>
        </w:tc>
      </w:tr>
      <w:tr w:rsidR="001A27D3" w14:paraId="079D5031" w14:textId="77777777" w:rsidTr="00A05441">
        <w:tc>
          <w:tcPr>
            <w:tcW w:w="2250" w:type="dxa"/>
          </w:tcPr>
          <w:p w14:paraId="40DF3529" w14:textId="77777777" w:rsidR="001A27D3" w:rsidRDefault="001A27D3"/>
        </w:tc>
        <w:tc>
          <w:tcPr>
            <w:tcW w:w="1440" w:type="dxa"/>
          </w:tcPr>
          <w:p w14:paraId="4E073970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06336BD6" w14:textId="77777777" w:rsidR="001A27D3" w:rsidRDefault="00A05441">
            <w:r>
              <w:t>TC-010</w:t>
            </w:r>
          </w:p>
        </w:tc>
        <w:tc>
          <w:tcPr>
            <w:tcW w:w="3044" w:type="dxa"/>
          </w:tcPr>
          <w:p w14:paraId="7DBCA4AA" w14:textId="77777777" w:rsidR="001A27D3" w:rsidRDefault="00A05441">
            <w:r>
              <w:t xml:space="preserve">Verify score </w:t>
            </w:r>
            <w:r>
              <w:t>calculation (0-100)</w:t>
            </w:r>
          </w:p>
        </w:tc>
        <w:tc>
          <w:tcPr>
            <w:tcW w:w="3256" w:type="dxa"/>
          </w:tcPr>
          <w:p w14:paraId="4906093D" w14:textId="77777777" w:rsidR="001A27D3" w:rsidRDefault="00A05441">
            <w:r>
              <w:t>Score updates based on financial behavior</w:t>
            </w:r>
          </w:p>
        </w:tc>
      </w:tr>
      <w:tr w:rsidR="001A27D3" w14:paraId="1DE2AE6F" w14:textId="77777777" w:rsidTr="00A05441">
        <w:tc>
          <w:tcPr>
            <w:tcW w:w="2250" w:type="dxa"/>
          </w:tcPr>
          <w:p w14:paraId="391A11E9" w14:textId="77777777" w:rsidR="001A27D3" w:rsidRDefault="001A27D3"/>
        </w:tc>
        <w:tc>
          <w:tcPr>
            <w:tcW w:w="1440" w:type="dxa"/>
          </w:tcPr>
          <w:p w14:paraId="382DF4A2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560EAE49" w14:textId="77777777" w:rsidR="001A27D3" w:rsidRDefault="00A05441">
            <w:r>
              <w:t>TC-011</w:t>
            </w:r>
          </w:p>
        </w:tc>
        <w:tc>
          <w:tcPr>
            <w:tcW w:w="3044" w:type="dxa"/>
          </w:tcPr>
          <w:p w14:paraId="0C4112A5" w14:textId="77777777" w:rsidR="001A27D3" w:rsidRDefault="00A05441">
            <w:r>
              <w:t>Test score improvement suggestions</w:t>
            </w:r>
          </w:p>
        </w:tc>
        <w:tc>
          <w:tcPr>
            <w:tcW w:w="3256" w:type="dxa"/>
          </w:tcPr>
          <w:p w14:paraId="3774FB8A" w14:textId="77777777" w:rsidR="001A27D3" w:rsidRDefault="00A05441">
            <w:r>
              <w:t>Provides actionable tips</w:t>
            </w:r>
          </w:p>
        </w:tc>
      </w:tr>
      <w:tr w:rsidR="001A27D3" w14:paraId="544D78E2" w14:textId="77777777" w:rsidTr="00A05441">
        <w:tc>
          <w:tcPr>
            <w:tcW w:w="2250" w:type="dxa"/>
          </w:tcPr>
          <w:p w14:paraId="1C4A8EE0" w14:textId="77777777" w:rsidR="001A27D3" w:rsidRDefault="001A27D3"/>
        </w:tc>
        <w:tc>
          <w:tcPr>
            <w:tcW w:w="1440" w:type="dxa"/>
          </w:tcPr>
          <w:p w14:paraId="7357E3D7" w14:textId="77777777" w:rsidR="001A27D3" w:rsidRDefault="00A05441">
            <w:r>
              <w:t>Functional</w:t>
            </w:r>
          </w:p>
        </w:tc>
        <w:tc>
          <w:tcPr>
            <w:tcW w:w="1260" w:type="dxa"/>
          </w:tcPr>
          <w:p w14:paraId="0DCC9F5A" w14:textId="77777777" w:rsidR="001A27D3" w:rsidRDefault="00A05441">
            <w:r>
              <w:t>TC-012</w:t>
            </w:r>
          </w:p>
        </w:tc>
        <w:tc>
          <w:tcPr>
            <w:tcW w:w="3044" w:type="dxa"/>
          </w:tcPr>
          <w:p w14:paraId="7E09F710" w14:textId="77777777" w:rsidR="001A27D3" w:rsidRDefault="00A05441">
            <w:r>
              <w:t>Validate score after manual adjustments</w:t>
            </w:r>
          </w:p>
        </w:tc>
        <w:tc>
          <w:tcPr>
            <w:tcW w:w="3256" w:type="dxa"/>
          </w:tcPr>
          <w:p w14:paraId="5F5829EE" w14:textId="77777777" w:rsidR="001A27D3" w:rsidRDefault="00A05441">
            <w:r>
              <w:t>Score recalculates correctly</w:t>
            </w:r>
          </w:p>
        </w:tc>
      </w:tr>
      <w:tr w:rsidR="001A27D3" w14:paraId="5ECE00E4" w14:textId="77777777" w:rsidTr="00A05441">
        <w:tc>
          <w:tcPr>
            <w:tcW w:w="2250" w:type="dxa"/>
          </w:tcPr>
          <w:p w14:paraId="3B2365BF" w14:textId="77777777" w:rsidR="001A27D3" w:rsidRDefault="001A27D3"/>
        </w:tc>
        <w:tc>
          <w:tcPr>
            <w:tcW w:w="1440" w:type="dxa"/>
          </w:tcPr>
          <w:p w14:paraId="58031C96" w14:textId="77777777" w:rsidR="001A27D3" w:rsidRDefault="00A05441">
            <w:r>
              <w:t>Security</w:t>
            </w:r>
          </w:p>
        </w:tc>
        <w:tc>
          <w:tcPr>
            <w:tcW w:w="1260" w:type="dxa"/>
          </w:tcPr>
          <w:p w14:paraId="0A6C9C48" w14:textId="77777777" w:rsidR="001A27D3" w:rsidRDefault="00A05441">
            <w:r>
              <w:t>TC-013</w:t>
            </w:r>
          </w:p>
        </w:tc>
        <w:tc>
          <w:tcPr>
            <w:tcW w:w="3044" w:type="dxa"/>
          </w:tcPr>
          <w:p w14:paraId="03B43E51" w14:textId="77777777" w:rsidR="001A27D3" w:rsidRDefault="00A05441">
            <w:r>
              <w:t>Test unauthorized access to insights</w:t>
            </w:r>
          </w:p>
        </w:tc>
        <w:tc>
          <w:tcPr>
            <w:tcW w:w="3256" w:type="dxa"/>
          </w:tcPr>
          <w:p w14:paraId="34C759D5" w14:textId="77777777" w:rsidR="001A27D3" w:rsidRDefault="00A05441">
            <w:r>
              <w:t>Access denied without authentication</w:t>
            </w:r>
          </w:p>
        </w:tc>
      </w:tr>
      <w:tr w:rsidR="001A27D3" w14:paraId="7D803749" w14:textId="77777777" w:rsidTr="00A05441">
        <w:tc>
          <w:tcPr>
            <w:tcW w:w="2250" w:type="dxa"/>
          </w:tcPr>
          <w:p w14:paraId="200513BB" w14:textId="77777777" w:rsidR="001A27D3" w:rsidRDefault="001A27D3"/>
        </w:tc>
        <w:tc>
          <w:tcPr>
            <w:tcW w:w="1440" w:type="dxa"/>
          </w:tcPr>
          <w:p w14:paraId="7DD2ABCC" w14:textId="77777777" w:rsidR="001A27D3" w:rsidRDefault="00A05441">
            <w:r>
              <w:t>Security</w:t>
            </w:r>
          </w:p>
        </w:tc>
        <w:tc>
          <w:tcPr>
            <w:tcW w:w="1260" w:type="dxa"/>
          </w:tcPr>
          <w:p w14:paraId="16159A29" w14:textId="77777777" w:rsidR="001A27D3" w:rsidRDefault="00A05441">
            <w:r>
              <w:t>TC-014</w:t>
            </w:r>
          </w:p>
        </w:tc>
        <w:tc>
          <w:tcPr>
            <w:tcW w:w="3044" w:type="dxa"/>
          </w:tcPr>
          <w:p w14:paraId="55C7E3D8" w14:textId="77777777" w:rsidR="001A27D3" w:rsidRDefault="00A05441">
            <w:r>
              <w:t>Verify data encryption in transit</w:t>
            </w:r>
          </w:p>
        </w:tc>
        <w:tc>
          <w:tcPr>
            <w:tcW w:w="3256" w:type="dxa"/>
          </w:tcPr>
          <w:p w14:paraId="707CC436" w14:textId="77777777" w:rsidR="001A27D3" w:rsidRDefault="00A05441">
            <w:r>
              <w:t>Transactions are securely encrypted</w:t>
            </w:r>
          </w:p>
        </w:tc>
      </w:tr>
      <w:tr w:rsidR="001A27D3" w14:paraId="79E07FB4" w14:textId="77777777" w:rsidTr="00A05441">
        <w:tc>
          <w:tcPr>
            <w:tcW w:w="2250" w:type="dxa"/>
          </w:tcPr>
          <w:p w14:paraId="3AD5EC79" w14:textId="77777777" w:rsidR="001A27D3" w:rsidRDefault="001A27D3"/>
        </w:tc>
        <w:tc>
          <w:tcPr>
            <w:tcW w:w="1440" w:type="dxa"/>
          </w:tcPr>
          <w:p w14:paraId="3BDDA8A9" w14:textId="77777777" w:rsidR="001A27D3" w:rsidRDefault="00A05441">
            <w:r>
              <w:t>Error Handling</w:t>
            </w:r>
          </w:p>
        </w:tc>
        <w:tc>
          <w:tcPr>
            <w:tcW w:w="1260" w:type="dxa"/>
          </w:tcPr>
          <w:p w14:paraId="419C38E8" w14:textId="77777777" w:rsidR="001A27D3" w:rsidRDefault="00A05441">
            <w:r>
              <w:t>TC-015</w:t>
            </w:r>
          </w:p>
        </w:tc>
        <w:tc>
          <w:tcPr>
            <w:tcW w:w="3044" w:type="dxa"/>
          </w:tcPr>
          <w:p w14:paraId="213FEA22" w14:textId="77777777" w:rsidR="001A27D3" w:rsidRDefault="00A05441">
            <w:r>
              <w:t>Test error handling for missing data</w:t>
            </w:r>
          </w:p>
        </w:tc>
        <w:tc>
          <w:tcPr>
            <w:tcW w:w="3256" w:type="dxa"/>
          </w:tcPr>
          <w:p w14:paraId="2C05E9A1" w14:textId="77777777" w:rsidR="001A27D3" w:rsidRDefault="00A05441">
            <w:r>
              <w:t xml:space="preserve">Graceful error message </w:t>
            </w:r>
            <w:r>
              <w:t>displayed</w:t>
            </w:r>
          </w:p>
        </w:tc>
      </w:tr>
    </w:tbl>
    <w:p w14:paraId="349021C4" w14:textId="77777777" w:rsidR="00A05441" w:rsidRDefault="00A05441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696A30" w14:textId="77777777" w:rsidR="00A05441" w:rsidRDefault="00A05441" w:rsidP="00A05441">
      <w:pPr>
        <w:spacing w:after="0" w:line="240" w:lineRule="auto"/>
      </w:pPr>
      <w:r>
        <w:separator/>
      </w:r>
    </w:p>
  </w:endnote>
  <w:endnote w:type="continuationSeparator" w:id="0">
    <w:p w14:paraId="53CE163E" w14:textId="77777777" w:rsidR="00A05441" w:rsidRDefault="00A05441" w:rsidP="00A05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B9EF9" w14:textId="77777777" w:rsidR="00A05441" w:rsidRDefault="00A05441" w:rsidP="00A05441">
      <w:pPr>
        <w:spacing w:after="0" w:line="240" w:lineRule="auto"/>
      </w:pPr>
      <w:r>
        <w:separator/>
      </w:r>
    </w:p>
  </w:footnote>
  <w:footnote w:type="continuationSeparator" w:id="0">
    <w:p w14:paraId="7E16FC70" w14:textId="77777777" w:rsidR="00A05441" w:rsidRDefault="00A05441" w:rsidP="00A05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2379691">
    <w:abstractNumId w:val="8"/>
  </w:num>
  <w:num w:numId="2" w16cid:durableId="1449659673">
    <w:abstractNumId w:val="6"/>
  </w:num>
  <w:num w:numId="3" w16cid:durableId="574169871">
    <w:abstractNumId w:val="5"/>
  </w:num>
  <w:num w:numId="4" w16cid:durableId="26873171">
    <w:abstractNumId w:val="4"/>
  </w:num>
  <w:num w:numId="5" w16cid:durableId="500513363">
    <w:abstractNumId w:val="7"/>
  </w:num>
  <w:num w:numId="6" w16cid:durableId="2040353118">
    <w:abstractNumId w:val="3"/>
  </w:num>
  <w:num w:numId="7" w16cid:durableId="1913611994">
    <w:abstractNumId w:val="2"/>
  </w:num>
  <w:num w:numId="8" w16cid:durableId="839275622">
    <w:abstractNumId w:val="1"/>
  </w:num>
  <w:num w:numId="9" w16cid:durableId="1917353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27D3"/>
    <w:rsid w:val="0029639D"/>
    <w:rsid w:val="00326F90"/>
    <w:rsid w:val="00646470"/>
    <w:rsid w:val="00982E40"/>
    <w:rsid w:val="00A054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E2890"/>
  <w14:defaultImageDpi w14:val="300"/>
  <w15:docId w15:val="{C6EEF94A-BA5B-4374-8393-E198D9F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Sobhy</cp:lastModifiedBy>
  <cp:revision>3</cp:revision>
  <dcterms:created xsi:type="dcterms:W3CDTF">2013-12-23T23:15:00Z</dcterms:created>
  <dcterms:modified xsi:type="dcterms:W3CDTF">2025-06-13T16:51:00Z</dcterms:modified>
  <cp:category/>
</cp:coreProperties>
</file>