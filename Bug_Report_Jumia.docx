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FE77F9" w14:textId="77777777" w:rsidR="001A27D3" w:rsidRDefault="00C2615E">
      <w:pPr>
        <w:pStyle w:val="Heading1"/>
      </w:pPr>
      <w:r>
        <w:t>Bug Report Template</w:t>
      </w:r>
    </w:p>
    <w:tbl>
      <w:tblPr>
        <w:tblStyle w:val="TableGrid"/>
        <w:tblW w:w="11204" w:type="dxa"/>
        <w:tblInd w:w="-1062" w:type="dxa"/>
        <w:tblLook w:val="04A0" w:firstRow="1" w:lastRow="0" w:firstColumn="1" w:lastColumn="0" w:noHBand="0" w:noVBand="1"/>
      </w:tblPr>
      <w:tblGrid>
        <w:gridCol w:w="2253"/>
        <w:gridCol w:w="8951"/>
      </w:tblGrid>
      <w:tr w:rsidR="001A27D3" w14:paraId="40EC295A" w14:textId="77777777" w:rsidTr="00C7707B">
        <w:tc>
          <w:tcPr>
            <w:tcW w:w="2253" w:type="dxa"/>
            <w:shd w:val="clear" w:color="auto" w:fill="D9D9D9"/>
          </w:tcPr>
          <w:p w14:paraId="414D7482" w14:textId="77777777" w:rsidR="001A27D3" w:rsidRDefault="00C2615E">
            <w:r>
              <w:rPr>
                <w:b/>
              </w:rPr>
              <w:t>Bug ID:</w:t>
            </w:r>
          </w:p>
        </w:tc>
        <w:tc>
          <w:tcPr>
            <w:tcW w:w="8951" w:type="dxa"/>
          </w:tcPr>
          <w:p w14:paraId="537B6C07" w14:textId="2429EADE" w:rsidR="001A27D3" w:rsidRDefault="00C7707B">
            <w:r>
              <w:t>Bug</w:t>
            </w:r>
            <w:r w:rsidRPr="00C7707B">
              <w:t>-001</w:t>
            </w:r>
          </w:p>
        </w:tc>
      </w:tr>
      <w:tr w:rsidR="001A27D3" w14:paraId="37259A5F" w14:textId="77777777" w:rsidTr="00C7707B">
        <w:tc>
          <w:tcPr>
            <w:tcW w:w="2253" w:type="dxa"/>
            <w:shd w:val="clear" w:color="auto" w:fill="D9D9D9"/>
          </w:tcPr>
          <w:p w14:paraId="3EFB2F3F" w14:textId="77777777" w:rsidR="001A27D3" w:rsidRDefault="00C2615E">
            <w:r>
              <w:rPr>
                <w:b/>
              </w:rPr>
              <w:t>Title:</w:t>
            </w:r>
          </w:p>
        </w:tc>
        <w:tc>
          <w:tcPr>
            <w:tcW w:w="8951" w:type="dxa"/>
          </w:tcPr>
          <w:p w14:paraId="45505DA7" w14:textId="5897CE06" w:rsidR="001A27D3" w:rsidRDefault="00C7707B">
            <w:r>
              <w:t>Api takes too much time to get data while user filter by price / brand</w:t>
            </w:r>
            <w:proofErr w:type="gramStart"/>
            <w:r>
              <w:t xml:space="preserve"> ..</w:t>
            </w:r>
            <w:proofErr w:type="spellStart"/>
            <w:proofErr w:type="gramEnd"/>
            <w:r>
              <w:t>etc</w:t>
            </w:r>
            <w:proofErr w:type="spellEnd"/>
          </w:p>
        </w:tc>
      </w:tr>
      <w:tr w:rsidR="001A27D3" w14:paraId="0A45D22F" w14:textId="77777777" w:rsidTr="00C7707B">
        <w:tc>
          <w:tcPr>
            <w:tcW w:w="2253" w:type="dxa"/>
            <w:shd w:val="clear" w:color="auto" w:fill="D9D9D9"/>
          </w:tcPr>
          <w:p w14:paraId="38A00C06" w14:textId="77777777" w:rsidR="001A27D3" w:rsidRDefault="00C2615E">
            <w:r>
              <w:rPr>
                <w:b/>
              </w:rPr>
              <w:t>Reported By:</w:t>
            </w:r>
          </w:p>
        </w:tc>
        <w:tc>
          <w:tcPr>
            <w:tcW w:w="8951" w:type="dxa"/>
          </w:tcPr>
          <w:p w14:paraId="6EFA1007" w14:textId="20B65154" w:rsidR="001A27D3" w:rsidRDefault="00C7707B">
            <w:r>
              <w:t>Ahmed Sobhy</w:t>
            </w:r>
          </w:p>
        </w:tc>
      </w:tr>
      <w:tr w:rsidR="001A27D3" w14:paraId="0EF16A86" w14:textId="77777777" w:rsidTr="00C7707B">
        <w:tc>
          <w:tcPr>
            <w:tcW w:w="2253" w:type="dxa"/>
            <w:shd w:val="clear" w:color="auto" w:fill="D9D9D9"/>
          </w:tcPr>
          <w:p w14:paraId="339D0F72" w14:textId="77777777" w:rsidR="001A27D3" w:rsidRDefault="00C2615E">
            <w:r>
              <w:rPr>
                <w:b/>
              </w:rPr>
              <w:t>Reported On (Date):</w:t>
            </w:r>
          </w:p>
        </w:tc>
        <w:tc>
          <w:tcPr>
            <w:tcW w:w="8951" w:type="dxa"/>
          </w:tcPr>
          <w:p w14:paraId="2B664F00" w14:textId="4716293B" w:rsidR="001A27D3" w:rsidRDefault="00C7707B">
            <w:r>
              <w:t>14/6/2025</w:t>
            </w:r>
          </w:p>
        </w:tc>
      </w:tr>
      <w:tr w:rsidR="001A27D3" w14:paraId="199A76EF" w14:textId="77777777" w:rsidTr="00C7707B">
        <w:tc>
          <w:tcPr>
            <w:tcW w:w="2253" w:type="dxa"/>
            <w:shd w:val="clear" w:color="auto" w:fill="D9D9D9"/>
          </w:tcPr>
          <w:p w14:paraId="5E906102" w14:textId="77777777" w:rsidR="001A27D3" w:rsidRDefault="00C2615E">
            <w:r>
              <w:rPr>
                <w:b/>
              </w:rPr>
              <w:t>Environment (e.g., QA, Staging, Production):</w:t>
            </w:r>
          </w:p>
        </w:tc>
        <w:tc>
          <w:tcPr>
            <w:tcW w:w="8951" w:type="dxa"/>
          </w:tcPr>
          <w:p w14:paraId="63E66AC2" w14:textId="711E3416" w:rsidR="001A27D3" w:rsidRDefault="00C7707B">
            <w:r>
              <w:t xml:space="preserve">Production </w:t>
            </w:r>
          </w:p>
        </w:tc>
      </w:tr>
      <w:tr w:rsidR="001A27D3" w14:paraId="306BB280" w14:textId="77777777" w:rsidTr="00C7707B">
        <w:tc>
          <w:tcPr>
            <w:tcW w:w="2253" w:type="dxa"/>
            <w:shd w:val="clear" w:color="auto" w:fill="D9D9D9"/>
          </w:tcPr>
          <w:p w14:paraId="55D17C39" w14:textId="77777777" w:rsidR="001A27D3" w:rsidRDefault="00C2615E">
            <w:r>
              <w:rPr>
                <w:b/>
              </w:rPr>
              <w:t>Priority (Low / Medium / High / Critical):</w:t>
            </w:r>
          </w:p>
        </w:tc>
        <w:tc>
          <w:tcPr>
            <w:tcW w:w="8951" w:type="dxa"/>
          </w:tcPr>
          <w:p w14:paraId="609788E5" w14:textId="370296B5" w:rsidR="001A27D3" w:rsidRDefault="00C7707B">
            <w:r>
              <w:t xml:space="preserve">High </w:t>
            </w:r>
          </w:p>
        </w:tc>
      </w:tr>
      <w:tr w:rsidR="001A27D3" w14:paraId="4BF0EFEB" w14:textId="77777777" w:rsidTr="00C7707B">
        <w:tc>
          <w:tcPr>
            <w:tcW w:w="2253" w:type="dxa"/>
            <w:shd w:val="clear" w:color="auto" w:fill="D9D9D9"/>
          </w:tcPr>
          <w:p w14:paraId="2EABB543" w14:textId="77777777" w:rsidR="001A27D3" w:rsidRDefault="00C2615E">
            <w:r>
              <w:rPr>
                <w:b/>
              </w:rPr>
              <w:t>Severity (Minor / Major / Critical / Blocker):</w:t>
            </w:r>
          </w:p>
        </w:tc>
        <w:tc>
          <w:tcPr>
            <w:tcW w:w="8951" w:type="dxa"/>
          </w:tcPr>
          <w:p w14:paraId="0C55A03D" w14:textId="7945DEB2" w:rsidR="001A27D3" w:rsidRDefault="00C7707B">
            <w:r>
              <w:t xml:space="preserve">Major </w:t>
            </w:r>
          </w:p>
        </w:tc>
      </w:tr>
      <w:tr w:rsidR="001A27D3" w14:paraId="7EFE250C" w14:textId="77777777" w:rsidTr="00C7707B">
        <w:tc>
          <w:tcPr>
            <w:tcW w:w="2253" w:type="dxa"/>
            <w:shd w:val="clear" w:color="auto" w:fill="D9D9D9"/>
          </w:tcPr>
          <w:p w14:paraId="7530E734" w14:textId="77777777" w:rsidR="001A27D3" w:rsidRDefault="00C2615E">
            <w:r>
              <w:rPr>
                <w:b/>
              </w:rPr>
              <w:t>Module/Feature Affected:</w:t>
            </w:r>
          </w:p>
        </w:tc>
        <w:tc>
          <w:tcPr>
            <w:tcW w:w="8951" w:type="dxa"/>
          </w:tcPr>
          <w:p w14:paraId="7022B81D" w14:textId="1427BF63" w:rsidR="001A27D3" w:rsidRDefault="00C7707B">
            <w:r>
              <w:t xml:space="preserve">Filter feature </w:t>
            </w:r>
          </w:p>
        </w:tc>
      </w:tr>
      <w:tr w:rsidR="001A27D3" w14:paraId="5AC7417F" w14:textId="77777777" w:rsidTr="00C7707B">
        <w:tc>
          <w:tcPr>
            <w:tcW w:w="2253" w:type="dxa"/>
            <w:shd w:val="clear" w:color="auto" w:fill="D9D9D9"/>
          </w:tcPr>
          <w:p w14:paraId="76E02894" w14:textId="77777777" w:rsidR="001A27D3" w:rsidRDefault="00C2615E">
            <w:r>
              <w:rPr>
                <w:b/>
              </w:rPr>
              <w:t>Preconditions:</w:t>
            </w:r>
          </w:p>
        </w:tc>
        <w:tc>
          <w:tcPr>
            <w:tcW w:w="8951" w:type="dxa"/>
          </w:tcPr>
          <w:p w14:paraId="1081B346" w14:textId="7F6712AC" w:rsidR="001A27D3" w:rsidRDefault="00C7707B">
            <w:r>
              <w:t xml:space="preserve">Install </w:t>
            </w:r>
            <w:proofErr w:type="spellStart"/>
            <w:r>
              <w:t>jumia</w:t>
            </w:r>
            <w:proofErr w:type="spellEnd"/>
            <w:r>
              <w:t xml:space="preserve"> app </w:t>
            </w:r>
          </w:p>
        </w:tc>
      </w:tr>
      <w:tr w:rsidR="001A27D3" w14:paraId="5A1EAD16" w14:textId="77777777" w:rsidTr="00C7707B">
        <w:tc>
          <w:tcPr>
            <w:tcW w:w="2253" w:type="dxa"/>
            <w:shd w:val="clear" w:color="auto" w:fill="D9D9D9"/>
          </w:tcPr>
          <w:p w14:paraId="29288067" w14:textId="77777777" w:rsidR="001A27D3" w:rsidRDefault="00C2615E">
            <w:r>
              <w:rPr>
                <w:b/>
              </w:rPr>
              <w:t>Steps to Reproduce:</w:t>
            </w:r>
          </w:p>
        </w:tc>
        <w:tc>
          <w:tcPr>
            <w:tcW w:w="8951" w:type="dxa"/>
          </w:tcPr>
          <w:p w14:paraId="37078463" w14:textId="77777777" w:rsidR="001A27D3" w:rsidRDefault="00C7707B" w:rsidP="00C7707B">
            <w:pPr>
              <w:pStyle w:val="ListParagraph"/>
              <w:numPr>
                <w:ilvl w:val="0"/>
                <w:numId w:val="10"/>
              </w:numPr>
            </w:pPr>
            <w:r>
              <w:t xml:space="preserve">Open and login to </w:t>
            </w:r>
            <w:proofErr w:type="spellStart"/>
            <w:r>
              <w:t>jumia</w:t>
            </w:r>
            <w:proofErr w:type="spellEnd"/>
            <w:r>
              <w:t xml:space="preserve"> app</w:t>
            </w:r>
          </w:p>
          <w:p w14:paraId="45BE4893" w14:textId="77777777" w:rsidR="00C7707B" w:rsidRDefault="00C7707B" w:rsidP="00C7707B">
            <w:pPr>
              <w:pStyle w:val="ListParagraph"/>
              <w:numPr>
                <w:ilvl w:val="0"/>
                <w:numId w:val="10"/>
              </w:numPr>
            </w:pPr>
            <w:r>
              <w:t>Navigate to any section ex. Baby section</w:t>
            </w:r>
          </w:p>
          <w:p w14:paraId="618718B8" w14:textId="77777777" w:rsidR="00C7707B" w:rsidRDefault="00C7707B" w:rsidP="00C7707B">
            <w:pPr>
              <w:pStyle w:val="ListParagraph"/>
              <w:numPr>
                <w:ilvl w:val="0"/>
                <w:numId w:val="10"/>
              </w:numPr>
            </w:pPr>
            <w:r>
              <w:t xml:space="preserve">Open filter and select price from &amp; to </w:t>
            </w:r>
          </w:p>
          <w:p w14:paraId="11D2AC0A" w14:textId="37CEBF13" w:rsidR="00C7707B" w:rsidRDefault="00C7707B" w:rsidP="00C7707B">
            <w:pPr>
              <w:pStyle w:val="ListParagraph"/>
              <w:numPr>
                <w:ilvl w:val="0"/>
                <w:numId w:val="10"/>
              </w:numPr>
            </w:pPr>
            <w:r>
              <w:t>Save and wait for filter result</w:t>
            </w:r>
          </w:p>
        </w:tc>
      </w:tr>
      <w:tr w:rsidR="001A27D3" w14:paraId="5C9C11AC" w14:textId="77777777" w:rsidTr="00C7707B">
        <w:tc>
          <w:tcPr>
            <w:tcW w:w="2253" w:type="dxa"/>
            <w:shd w:val="clear" w:color="auto" w:fill="D9D9D9"/>
          </w:tcPr>
          <w:p w14:paraId="65E2FA55" w14:textId="77777777" w:rsidR="001A27D3" w:rsidRDefault="00C2615E">
            <w:r>
              <w:rPr>
                <w:b/>
              </w:rPr>
              <w:t>Expected Result:</w:t>
            </w:r>
          </w:p>
        </w:tc>
        <w:tc>
          <w:tcPr>
            <w:tcW w:w="8951" w:type="dxa"/>
          </w:tcPr>
          <w:p w14:paraId="4FAA8ACF" w14:textId="4CED9808" w:rsidR="001A27D3" w:rsidRDefault="00C7707B">
            <w:r>
              <w:t xml:space="preserve">Data should return once user clicked on saved button </w:t>
            </w:r>
          </w:p>
        </w:tc>
      </w:tr>
      <w:tr w:rsidR="00C7707B" w14:paraId="35749DD0" w14:textId="77777777" w:rsidTr="00C7707B">
        <w:tc>
          <w:tcPr>
            <w:tcW w:w="2253" w:type="dxa"/>
            <w:shd w:val="clear" w:color="auto" w:fill="D9D9D9"/>
          </w:tcPr>
          <w:p w14:paraId="6A5ED198" w14:textId="77777777" w:rsidR="00C7707B" w:rsidRDefault="00C7707B" w:rsidP="00C7707B">
            <w:r>
              <w:rPr>
                <w:b/>
              </w:rPr>
              <w:t>Actual Result:</w:t>
            </w:r>
          </w:p>
        </w:tc>
        <w:tc>
          <w:tcPr>
            <w:tcW w:w="8951" w:type="dxa"/>
          </w:tcPr>
          <w:p w14:paraId="529B9374" w14:textId="5C7FBB67" w:rsidR="00C7707B" w:rsidRDefault="00C7707B" w:rsidP="00C7707B">
            <w:r>
              <w:t>Api takes too much time to get data while user filter by price / brand</w:t>
            </w:r>
            <w:proofErr w:type="gramStart"/>
            <w:r>
              <w:t xml:space="preserve"> ..</w:t>
            </w:r>
            <w:proofErr w:type="spellStart"/>
            <w:proofErr w:type="gramEnd"/>
            <w:r>
              <w:t>etc</w:t>
            </w:r>
            <w:proofErr w:type="spellEnd"/>
          </w:p>
        </w:tc>
      </w:tr>
      <w:tr w:rsidR="00C7707B" w14:paraId="3617E483" w14:textId="77777777" w:rsidTr="00C7707B">
        <w:tc>
          <w:tcPr>
            <w:tcW w:w="2253" w:type="dxa"/>
            <w:shd w:val="clear" w:color="auto" w:fill="D9D9D9"/>
          </w:tcPr>
          <w:p w14:paraId="55D6F1C7" w14:textId="77777777" w:rsidR="00C7707B" w:rsidRDefault="00C7707B" w:rsidP="00C7707B">
            <w:r>
              <w:rPr>
                <w:b/>
              </w:rPr>
              <w:t>Attachments (Screenshots/Logs):</w:t>
            </w:r>
          </w:p>
        </w:tc>
        <w:tc>
          <w:tcPr>
            <w:tcW w:w="8951" w:type="dxa"/>
          </w:tcPr>
          <w:p w14:paraId="3206487E" w14:textId="27F7F0D6" w:rsidR="00C7707B" w:rsidRDefault="00C7707B" w:rsidP="00C7707B">
            <w:hyperlink r:id="rId6" w:history="1">
              <w:r w:rsidRPr="00C7707B">
                <w:rPr>
                  <w:rStyle w:val="Hyperlink"/>
                </w:rPr>
                <w:t>https://drive.google.com/file/d/1KejP62ulEiZUSHsKEkJRc1MrQ4rDYIQn/view?usp=sharing</w:t>
              </w:r>
            </w:hyperlink>
          </w:p>
        </w:tc>
      </w:tr>
      <w:tr w:rsidR="00C7707B" w14:paraId="00ACFCE6" w14:textId="77777777" w:rsidTr="00C7707B">
        <w:tc>
          <w:tcPr>
            <w:tcW w:w="2253" w:type="dxa"/>
            <w:shd w:val="clear" w:color="auto" w:fill="D9D9D9"/>
          </w:tcPr>
          <w:p w14:paraId="3013654E" w14:textId="77777777" w:rsidR="00C7707B" w:rsidRDefault="00C7707B" w:rsidP="00C7707B">
            <w:r>
              <w:rPr>
                <w:b/>
              </w:rPr>
              <w:t>Status (New / In Progress / Fixed / Reopened / Closed):</w:t>
            </w:r>
          </w:p>
        </w:tc>
        <w:tc>
          <w:tcPr>
            <w:tcW w:w="8951" w:type="dxa"/>
          </w:tcPr>
          <w:p w14:paraId="732229DD" w14:textId="20F075EF" w:rsidR="00C7707B" w:rsidRDefault="00C7707B" w:rsidP="00C7707B">
            <w:r>
              <w:t>New</w:t>
            </w:r>
          </w:p>
        </w:tc>
      </w:tr>
    </w:tbl>
    <w:p w14:paraId="76224BE1" w14:textId="115D64C8" w:rsidR="00A06FE8" w:rsidRDefault="002B02B8">
      <w:r>
        <w:t>----------------------------------------------------------------------------------------------------------------------</w:t>
      </w:r>
    </w:p>
    <w:tbl>
      <w:tblPr>
        <w:tblStyle w:val="TableGrid"/>
        <w:tblW w:w="11204" w:type="dxa"/>
        <w:tblInd w:w="-1062" w:type="dxa"/>
        <w:tblLook w:val="04A0" w:firstRow="1" w:lastRow="0" w:firstColumn="1" w:lastColumn="0" w:noHBand="0" w:noVBand="1"/>
      </w:tblPr>
      <w:tblGrid>
        <w:gridCol w:w="2253"/>
        <w:gridCol w:w="8951"/>
      </w:tblGrid>
      <w:tr w:rsidR="00A06FE8" w14:paraId="60F946C8" w14:textId="77777777" w:rsidTr="00C95A63">
        <w:tc>
          <w:tcPr>
            <w:tcW w:w="2253" w:type="dxa"/>
            <w:shd w:val="clear" w:color="auto" w:fill="D9D9D9"/>
          </w:tcPr>
          <w:p w14:paraId="55E92D26" w14:textId="77777777" w:rsidR="00A06FE8" w:rsidRDefault="00A06FE8" w:rsidP="00C95A63">
            <w:r>
              <w:rPr>
                <w:b/>
              </w:rPr>
              <w:t>Bug ID:</w:t>
            </w:r>
          </w:p>
        </w:tc>
        <w:tc>
          <w:tcPr>
            <w:tcW w:w="8951" w:type="dxa"/>
          </w:tcPr>
          <w:p w14:paraId="6D75F307" w14:textId="374BABFF" w:rsidR="00A06FE8" w:rsidRDefault="00A06FE8" w:rsidP="00C95A63">
            <w:r>
              <w:t>Bug</w:t>
            </w:r>
            <w:r w:rsidRPr="00C7707B">
              <w:t>-00</w:t>
            </w:r>
            <w:r w:rsidR="008A1F9B">
              <w:t>2</w:t>
            </w:r>
          </w:p>
        </w:tc>
      </w:tr>
      <w:tr w:rsidR="00A06FE8" w14:paraId="20E0B709" w14:textId="77777777" w:rsidTr="00C95A63">
        <w:tc>
          <w:tcPr>
            <w:tcW w:w="2253" w:type="dxa"/>
            <w:shd w:val="clear" w:color="auto" w:fill="D9D9D9"/>
          </w:tcPr>
          <w:p w14:paraId="561D4E95" w14:textId="77777777" w:rsidR="00A06FE8" w:rsidRDefault="00A06FE8" w:rsidP="00C95A63">
            <w:r>
              <w:rPr>
                <w:b/>
              </w:rPr>
              <w:t>Title:</w:t>
            </w:r>
          </w:p>
        </w:tc>
        <w:tc>
          <w:tcPr>
            <w:tcW w:w="8951" w:type="dxa"/>
          </w:tcPr>
          <w:p w14:paraId="3D5C817F" w14:textId="05A0FE59" w:rsidR="00A06FE8" w:rsidRDefault="00B15EF9" w:rsidP="00C95A63">
            <w:r>
              <w:t>User cannot swipe between banners</w:t>
            </w:r>
          </w:p>
        </w:tc>
      </w:tr>
      <w:tr w:rsidR="00A06FE8" w14:paraId="523910FD" w14:textId="77777777" w:rsidTr="00C95A63">
        <w:tc>
          <w:tcPr>
            <w:tcW w:w="2253" w:type="dxa"/>
            <w:shd w:val="clear" w:color="auto" w:fill="D9D9D9"/>
          </w:tcPr>
          <w:p w14:paraId="67DA9C33" w14:textId="77777777" w:rsidR="00A06FE8" w:rsidRDefault="00A06FE8" w:rsidP="00C95A63">
            <w:r>
              <w:rPr>
                <w:b/>
              </w:rPr>
              <w:t>Reported By:</w:t>
            </w:r>
          </w:p>
        </w:tc>
        <w:tc>
          <w:tcPr>
            <w:tcW w:w="8951" w:type="dxa"/>
          </w:tcPr>
          <w:p w14:paraId="48A738C1" w14:textId="77777777" w:rsidR="00A06FE8" w:rsidRDefault="00A06FE8" w:rsidP="00C95A63">
            <w:r>
              <w:t>Ahmed Sobhy</w:t>
            </w:r>
          </w:p>
        </w:tc>
      </w:tr>
      <w:tr w:rsidR="00A06FE8" w14:paraId="763B3E49" w14:textId="77777777" w:rsidTr="00C95A63">
        <w:tc>
          <w:tcPr>
            <w:tcW w:w="2253" w:type="dxa"/>
            <w:shd w:val="clear" w:color="auto" w:fill="D9D9D9"/>
          </w:tcPr>
          <w:p w14:paraId="724DA1AF" w14:textId="77777777" w:rsidR="00A06FE8" w:rsidRDefault="00A06FE8" w:rsidP="00C95A63">
            <w:r>
              <w:rPr>
                <w:b/>
              </w:rPr>
              <w:t>Reported On (Date):</w:t>
            </w:r>
          </w:p>
        </w:tc>
        <w:tc>
          <w:tcPr>
            <w:tcW w:w="8951" w:type="dxa"/>
          </w:tcPr>
          <w:p w14:paraId="2740A65E" w14:textId="77777777" w:rsidR="00A06FE8" w:rsidRDefault="00A06FE8" w:rsidP="00C95A63">
            <w:r>
              <w:t>14/6/2025</w:t>
            </w:r>
          </w:p>
        </w:tc>
      </w:tr>
      <w:tr w:rsidR="00A06FE8" w14:paraId="6E811A17" w14:textId="77777777" w:rsidTr="00C95A63">
        <w:tc>
          <w:tcPr>
            <w:tcW w:w="2253" w:type="dxa"/>
            <w:shd w:val="clear" w:color="auto" w:fill="D9D9D9"/>
          </w:tcPr>
          <w:p w14:paraId="59D16410" w14:textId="77777777" w:rsidR="00A06FE8" w:rsidRDefault="00A06FE8" w:rsidP="00C95A63">
            <w:r>
              <w:rPr>
                <w:b/>
              </w:rPr>
              <w:t>Environment (e.g., QA, Staging, Production):</w:t>
            </w:r>
          </w:p>
        </w:tc>
        <w:tc>
          <w:tcPr>
            <w:tcW w:w="8951" w:type="dxa"/>
          </w:tcPr>
          <w:p w14:paraId="50F8A93B" w14:textId="77777777" w:rsidR="00A06FE8" w:rsidRDefault="00A06FE8" w:rsidP="00C95A63">
            <w:r>
              <w:t xml:space="preserve">Production </w:t>
            </w:r>
          </w:p>
        </w:tc>
      </w:tr>
      <w:tr w:rsidR="00A06FE8" w14:paraId="2402352E" w14:textId="77777777" w:rsidTr="00C95A63">
        <w:tc>
          <w:tcPr>
            <w:tcW w:w="2253" w:type="dxa"/>
            <w:shd w:val="clear" w:color="auto" w:fill="D9D9D9"/>
          </w:tcPr>
          <w:p w14:paraId="69D2E681" w14:textId="77777777" w:rsidR="00A06FE8" w:rsidRDefault="00A06FE8" w:rsidP="00C95A63">
            <w:r>
              <w:rPr>
                <w:b/>
              </w:rPr>
              <w:t>Priority (Low / Medium / High / Critical):</w:t>
            </w:r>
          </w:p>
        </w:tc>
        <w:tc>
          <w:tcPr>
            <w:tcW w:w="8951" w:type="dxa"/>
          </w:tcPr>
          <w:p w14:paraId="5AE1D055" w14:textId="029F4C74" w:rsidR="00A06FE8" w:rsidRDefault="00B15EF9" w:rsidP="00C95A63">
            <w:r>
              <w:t>medium</w:t>
            </w:r>
            <w:r w:rsidR="00A06FE8">
              <w:t xml:space="preserve"> </w:t>
            </w:r>
          </w:p>
        </w:tc>
      </w:tr>
      <w:tr w:rsidR="00A06FE8" w14:paraId="3EA83454" w14:textId="77777777" w:rsidTr="00C95A63">
        <w:tc>
          <w:tcPr>
            <w:tcW w:w="2253" w:type="dxa"/>
            <w:shd w:val="clear" w:color="auto" w:fill="D9D9D9"/>
          </w:tcPr>
          <w:p w14:paraId="03BEF98F" w14:textId="77777777" w:rsidR="00A06FE8" w:rsidRDefault="00A06FE8" w:rsidP="00C95A63">
            <w:r>
              <w:rPr>
                <w:b/>
              </w:rPr>
              <w:t>Severity (Minor / Major / Critical / Blocker):</w:t>
            </w:r>
          </w:p>
        </w:tc>
        <w:tc>
          <w:tcPr>
            <w:tcW w:w="8951" w:type="dxa"/>
          </w:tcPr>
          <w:p w14:paraId="5078A03D" w14:textId="0BCD3537" w:rsidR="00A06FE8" w:rsidRDefault="00B15EF9" w:rsidP="00C95A63">
            <w:r>
              <w:t>major</w:t>
            </w:r>
            <w:r w:rsidR="00A06FE8">
              <w:t xml:space="preserve"> </w:t>
            </w:r>
          </w:p>
        </w:tc>
      </w:tr>
      <w:tr w:rsidR="00A06FE8" w14:paraId="77BB2E05" w14:textId="77777777" w:rsidTr="00C95A63">
        <w:tc>
          <w:tcPr>
            <w:tcW w:w="2253" w:type="dxa"/>
            <w:shd w:val="clear" w:color="auto" w:fill="D9D9D9"/>
          </w:tcPr>
          <w:p w14:paraId="55EC5122" w14:textId="77777777" w:rsidR="00A06FE8" w:rsidRDefault="00A06FE8" w:rsidP="00C95A63">
            <w:r>
              <w:rPr>
                <w:b/>
              </w:rPr>
              <w:t xml:space="preserve">Module/Feature </w:t>
            </w:r>
            <w:r>
              <w:rPr>
                <w:b/>
              </w:rPr>
              <w:lastRenderedPageBreak/>
              <w:t>Affected:</w:t>
            </w:r>
          </w:p>
        </w:tc>
        <w:tc>
          <w:tcPr>
            <w:tcW w:w="8951" w:type="dxa"/>
          </w:tcPr>
          <w:p w14:paraId="65F15E4A" w14:textId="132D2F9E" w:rsidR="00A06FE8" w:rsidRDefault="00A06FE8" w:rsidP="00C95A63">
            <w:r>
              <w:lastRenderedPageBreak/>
              <w:t>Home</w:t>
            </w:r>
            <w:r>
              <w:t xml:space="preserve"> </w:t>
            </w:r>
            <w:r>
              <w:t>module</w:t>
            </w:r>
            <w:r>
              <w:t xml:space="preserve"> </w:t>
            </w:r>
          </w:p>
        </w:tc>
      </w:tr>
      <w:tr w:rsidR="00A06FE8" w14:paraId="3EC88425" w14:textId="77777777" w:rsidTr="00C95A63">
        <w:tc>
          <w:tcPr>
            <w:tcW w:w="2253" w:type="dxa"/>
            <w:shd w:val="clear" w:color="auto" w:fill="D9D9D9"/>
          </w:tcPr>
          <w:p w14:paraId="62E180A8" w14:textId="77777777" w:rsidR="00A06FE8" w:rsidRDefault="00A06FE8" w:rsidP="00C95A63">
            <w:r>
              <w:rPr>
                <w:b/>
              </w:rPr>
              <w:t>Preconditions:</w:t>
            </w:r>
          </w:p>
        </w:tc>
        <w:tc>
          <w:tcPr>
            <w:tcW w:w="8951" w:type="dxa"/>
          </w:tcPr>
          <w:p w14:paraId="00119D34" w14:textId="77777777" w:rsidR="00A06FE8" w:rsidRDefault="00A06FE8" w:rsidP="00C95A63">
            <w:r>
              <w:t xml:space="preserve">Install </w:t>
            </w:r>
            <w:proofErr w:type="spellStart"/>
            <w:r>
              <w:t>jumia</w:t>
            </w:r>
            <w:proofErr w:type="spellEnd"/>
            <w:r>
              <w:t xml:space="preserve"> app </w:t>
            </w:r>
          </w:p>
        </w:tc>
      </w:tr>
      <w:tr w:rsidR="00A06FE8" w14:paraId="6F5DE0D4" w14:textId="77777777" w:rsidTr="00C95A63">
        <w:tc>
          <w:tcPr>
            <w:tcW w:w="2253" w:type="dxa"/>
            <w:shd w:val="clear" w:color="auto" w:fill="D9D9D9"/>
          </w:tcPr>
          <w:p w14:paraId="2D825862" w14:textId="77777777" w:rsidR="00A06FE8" w:rsidRDefault="00A06FE8" w:rsidP="00C95A63">
            <w:r>
              <w:rPr>
                <w:b/>
              </w:rPr>
              <w:t>Steps to Reproduce:</w:t>
            </w:r>
          </w:p>
        </w:tc>
        <w:tc>
          <w:tcPr>
            <w:tcW w:w="8951" w:type="dxa"/>
          </w:tcPr>
          <w:p w14:paraId="7C858003" w14:textId="77777777" w:rsidR="00A06FE8" w:rsidRDefault="00A06FE8" w:rsidP="00A06FE8">
            <w:pPr>
              <w:pStyle w:val="ListParagraph"/>
              <w:numPr>
                <w:ilvl w:val="0"/>
                <w:numId w:val="11"/>
              </w:numPr>
            </w:pPr>
            <w:r>
              <w:t xml:space="preserve">Open and login to </w:t>
            </w:r>
            <w:proofErr w:type="spellStart"/>
            <w:r>
              <w:t>jumia</w:t>
            </w:r>
            <w:proofErr w:type="spellEnd"/>
            <w:r>
              <w:t xml:space="preserve"> app</w:t>
            </w:r>
          </w:p>
          <w:p w14:paraId="4F64F6D3" w14:textId="5FEBB202" w:rsidR="00A06FE8" w:rsidRDefault="00B15EF9" w:rsidP="00A06FE8">
            <w:pPr>
              <w:pStyle w:val="ListParagraph"/>
              <w:numPr>
                <w:ilvl w:val="0"/>
                <w:numId w:val="11"/>
              </w:numPr>
            </w:pPr>
            <w:r>
              <w:t>Try to swipe between banners and view the behavior</w:t>
            </w:r>
          </w:p>
        </w:tc>
      </w:tr>
      <w:tr w:rsidR="00A06FE8" w14:paraId="4B92181E" w14:textId="77777777" w:rsidTr="00C95A63">
        <w:tc>
          <w:tcPr>
            <w:tcW w:w="2253" w:type="dxa"/>
            <w:shd w:val="clear" w:color="auto" w:fill="D9D9D9"/>
          </w:tcPr>
          <w:p w14:paraId="7F871F98" w14:textId="77777777" w:rsidR="00A06FE8" w:rsidRDefault="00A06FE8" w:rsidP="00C95A63">
            <w:r>
              <w:rPr>
                <w:b/>
              </w:rPr>
              <w:t>Expected Result:</w:t>
            </w:r>
          </w:p>
        </w:tc>
        <w:tc>
          <w:tcPr>
            <w:tcW w:w="8951" w:type="dxa"/>
          </w:tcPr>
          <w:p w14:paraId="7DD410B6" w14:textId="05E57F58" w:rsidR="00A06FE8" w:rsidRDefault="00B15EF9" w:rsidP="00C95A63">
            <w:r>
              <w:t xml:space="preserve">User should be able to swipe between all banners </w:t>
            </w:r>
          </w:p>
        </w:tc>
      </w:tr>
      <w:tr w:rsidR="00B15EF9" w14:paraId="6C7BA9F5" w14:textId="77777777" w:rsidTr="00C95A63">
        <w:tc>
          <w:tcPr>
            <w:tcW w:w="2253" w:type="dxa"/>
            <w:shd w:val="clear" w:color="auto" w:fill="D9D9D9"/>
          </w:tcPr>
          <w:p w14:paraId="3EB4166F" w14:textId="77777777" w:rsidR="00B15EF9" w:rsidRDefault="00B15EF9" w:rsidP="00B15EF9">
            <w:r>
              <w:rPr>
                <w:b/>
              </w:rPr>
              <w:t>Actual Result:</w:t>
            </w:r>
          </w:p>
        </w:tc>
        <w:tc>
          <w:tcPr>
            <w:tcW w:w="8951" w:type="dxa"/>
          </w:tcPr>
          <w:p w14:paraId="1DCD6A81" w14:textId="38D7F5DE" w:rsidR="00B15EF9" w:rsidRDefault="00B15EF9" w:rsidP="00B15EF9">
            <w:r>
              <w:t>User cannot swipe between banners</w:t>
            </w:r>
          </w:p>
        </w:tc>
      </w:tr>
      <w:tr w:rsidR="00A06FE8" w14:paraId="022C1CDF" w14:textId="77777777" w:rsidTr="00C95A63">
        <w:tc>
          <w:tcPr>
            <w:tcW w:w="2253" w:type="dxa"/>
            <w:shd w:val="clear" w:color="auto" w:fill="D9D9D9"/>
          </w:tcPr>
          <w:p w14:paraId="5F3406B3" w14:textId="77777777" w:rsidR="00A06FE8" w:rsidRDefault="00A06FE8" w:rsidP="00C95A63">
            <w:r>
              <w:rPr>
                <w:b/>
              </w:rPr>
              <w:t>Attachments (Screenshots/Logs):</w:t>
            </w:r>
          </w:p>
        </w:tc>
        <w:tc>
          <w:tcPr>
            <w:tcW w:w="8951" w:type="dxa"/>
          </w:tcPr>
          <w:p w14:paraId="69F1F40A" w14:textId="691FEE7F" w:rsidR="00A06FE8" w:rsidRDefault="00B15EF9" w:rsidP="00C95A63">
            <w:hyperlink r:id="rId7" w:history="1">
              <w:r w:rsidRPr="00B15EF9">
                <w:rPr>
                  <w:rStyle w:val="Hyperlink"/>
                </w:rPr>
                <w:t>https://drive.google.com/file/d/1L2Rc8vFlT_rSIfPKjqhUwjYeN9GcH_M5/view?usp=sharing</w:t>
              </w:r>
            </w:hyperlink>
          </w:p>
        </w:tc>
      </w:tr>
      <w:tr w:rsidR="00A06FE8" w14:paraId="3BB21300" w14:textId="77777777" w:rsidTr="00C95A63">
        <w:tc>
          <w:tcPr>
            <w:tcW w:w="2253" w:type="dxa"/>
            <w:shd w:val="clear" w:color="auto" w:fill="D9D9D9"/>
          </w:tcPr>
          <w:p w14:paraId="715C4670" w14:textId="77777777" w:rsidR="00A06FE8" w:rsidRDefault="00A06FE8" w:rsidP="00C95A63">
            <w:r>
              <w:rPr>
                <w:b/>
              </w:rPr>
              <w:t>Status (New / In Progress / Fixed / Reopened / Closed):</w:t>
            </w:r>
          </w:p>
        </w:tc>
        <w:tc>
          <w:tcPr>
            <w:tcW w:w="8951" w:type="dxa"/>
          </w:tcPr>
          <w:p w14:paraId="7C073611" w14:textId="77777777" w:rsidR="00A06FE8" w:rsidRDefault="00A06FE8" w:rsidP="00C95A63">
            <w:r>
              <w:t>New</w:t>
            </w:r>
          </w:p>
        </w:tc>
      </w:tr>
    </w:tbl>
    <w:p w14:paraId="703254B9" w14:textId="29399E1B" w:rsidR="00A06FE8" w:rsidRDefault="002B02B8">
      <w:r>
        <w:t>----------------------------------------------------------------------------------------------------------------------</w:t>
      </w:r>
    </w:p>
    <w:tbl>
      <w:tblPr>
        <w:tblStyle w:val="TableGrid"/>
        <w:tblW w:w="11204" w:type="dxa"/>
        <w:tblInd w:w="-1062" w:type="dxa"/>
        <w:tblLook w:val="04A0" w:firstRow="1" w:lastRow="0" w:firstColumn="1" w:lastColumn="0" w:noHBand="0" w:noVBand="1"/>
      </w:tblPr>
      <w:tblGrid>
        <w:gridCol w:w="2253"/>
        <w:gridCol w:w="9250"/>
      </w:tblGrid>
      <w:tr w:rsidR="00C63D2F" w14:paraId="0B32E772" w14:textId="77777777" w:rsidTr="00C95A63">
        <w:tc>
          <w:tcPr>
            <w:tcW w:w="2253" w:type="dxa"/>
            <w:shd w:val="clear" w:color="auto" w:fill="D9D9D9"/>
          </w:tcPr>
          <w:p w14:paraId="4B08C90F" w14:textId="77777777" w:rsidR="00C63D2F" w:rsidRDefault="00C63D2F" w:rsidP="00C95A63">
            <w:r>
              <w:rPr>
                <w:b/>
              </w:rPr>
              <w:t>Bug ID:</w:t>
            </w:r>
          </w:p>
        </w:tc>
        <w:tc>
          <w:tcPr>
            <w:tcW w:w="8951" w:type="dxa"/>
          </w:tcPr>
          <w:p w14:paraId="2B162269" w14:textId="7FE8CE07" w:rsidR="00C63D2F" w:rsidRDefault="00C63D2F" w:rsidP="00C95A63">
            <w:r>
              <w:t>Bug</w:t>
            </w:r>
            <w:r w:rsidRPr="00C7707B">
              <w:t>-00</w:t>
            </w:r>
            <w:r w:rsidR="002B02B8">
              <w:t>3</w:t>
            </w:r>
          </w:p>
        </w:tc>
      </w:tr>
      <w:tr w:rsidR="00C63D2F" w14:paraId="7E611467" w14:textId="77777777" w:rsidTr="00C95A63">
        <w:tc>
          <w:tcPr>
            <w:tcW w:w="2253" w:type="dxa"/>
            <w:shd w:val="clear" w:color="auto" w:fill="D9D9D9"/>
          </w:tcPr>
          <w:p w14:paraId="3AE5B6F6" w14:textId="77777777" w:rsidR="00C63D2F" w:rsidRDefault="00C63D2F" w:rsidP="00C95A63">
            <w:r>
              <w:rPr>
                <w:b/>
              </w:rPr>
              <w:t>Title:</w:t>
            </w:r>
          </w:p>
        </w:tc>
        <w:tc>
          <w:tcPr>
            <w:tcW w:w="8951" w:type="dxa"/>
          </w:tcPr>
          <w:p w14:paraId="19A8DE33" w14:textId="5AF67F47" w:rsidR="00C63D2F" w:rsidRDefault="002B02B8" w:rsidP="00C95A63">
            <w:r>
              <w:t xml:space="preserve">Wrong number of results display after filtering </w:t>
            </w:r>
          </w:p>
        </w:tc>
      </w:tr>
      <w:tr w:rsidR="00C63D2F" w14:paraId="557A8631" w14:textId="77777777" w:rsidTr="00C95A63">
        <w:tc>
          <w:tcPr>
            <w:tcW w:w="2253" w:type="dxa"/>
            <w:shd w:val="clear" w:color="auto" w:fill="D9D9D9"/>
          </w:tcPr>
          <w:p w14:paraId="6D58B75D" w14:textId="77777777" w:rsidR="00C63D2F" w:rsidRDefault="00C63D2F" w:rsidP="00C95A63">
            <w:r>
              <w:rPr>
                <w:b/>
              </w:rPr>
              <w:t>Reported By:</w:t>
            </w:r>
          </w:p>
        </w:tc>
        <w:tc>
          <w:tcPr>
            <w:tcW w:w="8951" w:type="dxa"/>
          </w:tcPr>
          <w:p w14:paraId="7F7F660A" w14:textId="77777777" w:rsidR="00C63D2F" w:rsidRDefault="00C63D2F" w:rsidP="00C95A63">
            <w:r>
              <w:t>Ahmed Sobhy</w:t>
            </w:r>
          </w:p>
        </w:tc>
      </w:tr>
      <w:tr w:rsidR="00C63D2F" w14:paraId="4DA1A5FD" w14:textId="77777777" w:rsidTr="00C95A63">
        <w:tc>
          <w:tcPr>
            <w:tcW w:w="2253" w:type="dxa"/>
            <w:shd w:val="clear" w:color="auto" w:fill="D9D9D9"/>
          </w:tcPr>
          <w:p w14:paraId="587AE9AE" w14:textId="77777777" w:rsidR="00C63D2F" w:rsidRDefault="00C63D2F" w:rsidP="00C95A63">
            <w:r>
              <w:rPr>
                <w:b/>
              </w:rPr>
              <w:t>Reported On (Date):</w:t>
            </w:r>
          </w:p>
        </w:tc>
        <w:tc>
          <w:tcPr>
            <w:tcW w:w="8951" w:type="dxa"/>
          </w:tcPr>
          <w:p w14:paraId="7E6396EB" w14:textId="77777777" w:rsidR="00C63D2F" w:rsidRDefault="00C63D2F" w:rsidP="00C95A63">
            <w:r>
              <w:t>14/6/2025</w:t>
            </w:r>
          </w:p>
        </w:tc>
      </w:tr>
      <w:tr w:rsidR="00C63D2F" w14:paraId="7C9EDF2F" w14:textId="77777777" w:rsidTr="00C95A63">
        <w:tc>
          <w:tcPr>
            <w:tcW w:w="2253" w:type="dxa"/>
            <w:shd w:val="clear" w:color="auto" w:fill="D9D9D9"/>
          </w:tcPr>
          <w:p w14:paraId="4D69B50C" w14:textId="77777777" w:rsidR="00C63D2F" w:rsidRDefault="00C63D2F" w:rsidP="00C95A63">
            <w:r>
              <w:rPr>
                <w:b/>
              </w:rPr>
              <w:t>Environment (e.g., QA, Staging, Production):</w:t>
            </w:r>
          </w:p>
        </w:tc>
        <w:tc>
          <w:tcPr>
            <w:tcW w:w="8951" w:type="dxa"/>
          </w:tcPr>
          <w:p w14:paraId="6B537AE7" w14:textId="77777777" w:rsidR="00C63D2F" w:rsidRDefault="00C63D2F" w:rsidP="00C95A63">
            <w:r>
              <w:t xml:space="preserve">Production </w:t>
            </w:r>
          </w:p>
        </w:tc>
      </w:tr>
      <w:tr w:rsidR="00C63D2F" w14:paraId="5357A037" w14:textId="77777777" w:rsidTr="00C95A63">
        <w:tc>
          <w:tcPr>
            <w:tcW w:w="2253" w:type="dxa"/>
            <w:shd w:val="clear" w:color="auto" w:fill="D9D9D9"/>
          </w:tcPr>
          <w:p w14:paraId="75E5043C" w14:textId="77777777" w:rsidR="00C63D2F" w:rsidRDefault="00C63D2F" w:rsidP="00C95A63">
            <w:r>
              <w:rPr>
                <w:b/>
              </w:rPr>
              <w:t>Priority (Low / Medium / High / Critical):</w:t>
            </w:r>
          </w:p>
        </w:tc>
        <w:tc>
          <w:tcPr>
            <w:tcW w:w="8951" w:type="dxa"/>
          </w:tcPr>
          <w:p w14:paraId="6DE05CDE" w14:textId="1B230D98" w:rsidR="00C63D2F" w:rsidRDefault="002B02B8" w:rsidP="00C95A63">
            <w:r>
              <w:t>high</w:t>
            </w:r>
            <w:r w:rsidR="00C63D2F">
              <w:t xml:space="preserve"> </w:t>
            </w:r>
          </w:p>
        </w:tc>
      </w:tr>
      <w:tr w:rsidR="00C63D2F" w14:paraId="06D4DCBD" w14:textId="77777777" w:rsidTr="00C95A63">
        <w:tc>
          <w:tcPr>
            <w:tcW w:w="2253" w:type="dxa"/>
            <w:shd w:val="clear" w:color="auto" w:fill="D9D9D9"/>
          </w:tcPr>
          <w:p w14:paraId="63AA49A7" w14:textId="77777777" w:rsidR="00C63D2F" w:rsidRDefault="00C63D2F" w:rsidP="00C95A63">
            <w:r>
              <w:rPr>
                <w:b/>
              </w:rPr>
              <w:t>Severity (Minor / Major / Critical / Blocker):</w:t>
            </w:r>
          </w:p>
        </w:tc>
        <w:tc>
          <w:tcPr>
            <w:tcW w:w="8951" w:type="dxa"/>
          </w:tcPr>
          <w:p w14:paraId="16D8662F" w14:textId="77777777" w:rsidR="00C63D2F" w:rsidRDefault="00C63D2F" w:rsidP="00C95A63">
            <w:r>
              <w:t xml:space="preserve">major </w:t>
            </w:r>
          </w:p>
        </w:tc>
      </w:tr>
      <w:tr w:rsidR="002B02B8" w14:paraId="34BE0E27" w14:textId="77777777" w:rsidTr="00C95A63">
        <w:tc>
          <w:tcPr>
            <w:tcW w:w="2253" w:type="dxa"/>
            <w:shd w:val="clear" w:color="auto" w:fill="D9D9D9"/>
          </w:tcPr>
          <w:p w14:paraId="2F24F2F6" w14:textId="77777777" w:rsidR="002B02B8" w:rsidRDefault="002B02B8" w:rsidP="002B02B8">
            <w:r>
              <w:rPr>
                <w:b/>
              </w:rPr>
              <w:t>Module/Feature Affected:</w:t>
            </w:r>
          </w:p>
        </w:tc>
        <w:tc>
          <w:tcPr>
            <w:tcW w:w="8951" w:type="dxa"/>
          </w:tcPr>
          <w:p w14:paraId="378998F7" w14:textId="4CB7326E" w:rsidR="002B02B8" w:rsidRDefault="002B02B8" w:rsidP="002B02B8">
            <w:r>
              <w:t xml:space="preserve">Filter feature </w:t>
            </w:r>
          </w:p>
        </w:tc>
      </w:tr>
      <w:tr w:rsidR="00C63D2F" w14:paraId="3790B387" w14:textId="77777777" w:rsidTr="00C95A63">
        <w:tc>
          <w:tcPr>
            <w:tcW w:w="2253" w:type="dxa"/>
            <w:shd w:val="clear" w:color="auto" w:fill="D9D9D9"/>
          </w:tcPr>
          <w:p w14:paraId="7A31C083" w14:textId="77777777" w:rsidR="00C63D2F" w:rsidRDefault="00C63D2F" w:rsidP="00C95A63">
            <w:r>
              <w:rPr>
                <w:b/>
              </w:rPr>
              <w:t>Preconditions:</w:t>
            </w:r>
          </w:p>
        </w:tc>
        <w:tc>
          <w:tcPr>
            <w:tcW w:w="8951" w:type="dxa"/>
          </w:tcPr>
          <w:p w14:paraId="61B35354" w14:textId="77777777" w:rsidR="00C63D2F" w:rsidRDefault="00C63D2F" w:rsidP="00C95A63">
            <w:r>
              <w:t xml:space="preserve">Install </w:t>
            </w:r>
            <w:proofErr w:type="spellStart"/>
            <w:r>
              <w:t>jumia</w:t>
            </w:r>
            <w:proofErr w:type="spellEnd"/>
            <w:r>
              <w:t xml:space="preserve"> app </w:t>
            </w:r>
          </w:p>
        </w:tc>
      </w:tr>
      <w:tr w:rsidR="00C63D2F" w14:paraId="0761CFBD" w14:textId="77777777" w:rsidTr="00C95A63">
        <w:tc>
          <w:tcPr>
            <w:tcW w:w="2253" w:type="dxa"/>
            <w:shd w:val="clear" w:color="auto" w:fill="D9D9D9"/>
          </w:tcPr>
          <w:p w14:paraId="45441F1B" w14:textId="77777777" w:rsidR="00C63D2F" w:rsidRDefault="00C63D2F" w:rsidP="00C95A63">
            <w:r>
              <w:rPr>
                <w:b/>
              </w:rPr>
              <w:t>Steps to Reproduce:</w:t>
            </w:r>
          </w:p>
        </w:tc>
        <w:tc>
          <w:tcPr>
            <w:tcW w:w="8951" w:type="dxa"/>
          </w:tcPr>
          <w:p w14:paraId="31DCB56F" w14:textId="77777777" w:rsidR="0041787D" w:rsidRDefault="0041787D" w:rsidP="0041787D">
            <w:pPr>
              <w:pStyle w:val="ListParagraph"/>
              <w:numPr>
                <w:ilvl w:val="0"/>
                <w:numId w:val="12"/>
              </w:numPr>
              <w:spacing w:after="200" w:line="276" w:lineRule="auto"/>
            </w:pPr>
            <w:r>
              <w:t xml:space="preserve">Open and login to </w:t>
            </w:r>
            <w:proofErr w:type="spellStart"/>
            <w:r>
              <w:t>jumia</w:t>
            </w:r>
            <w:proofErr w:type="spellEnd"/>
            <w:r>
              <w:t xml:space="preserve"> app</w:t>
            </w:r>
          </w:p>
          <w:p w14:paraId="7B292E40" w14:textId="77777777" w:rsidR="0041787D" w:rsidRDefault="0041787D" w:rsidP="0041787D">
            <w:pPr>
              <w:pStyle w:val="ListParagraph"/>
              <w:numPr>
                <w:ilvl w:val="0"/>
                <w:numId w:val="12"/>
              </w:numPr>
              <w:spacing w:after="200" w:line="276" w:lineRule="auto"/>
            </w:pPr>
            <w:r>
              <w:t>Navigate to any section ex. Baby section</w:t>
            </w:r>
          </w:p>
          <w:p w14:paraId="75E03FAA" w14:textId="2D293F41" w:rsidR="0041787D" w:rsidRDefault="0041787D" w:rsidP="0041787D">
            <w:pPr>
              <w:pStyle w:val="ListParagraph"/>
              <w:numPr>
                <w:ilvl w:val="0"/>
                <w:numId w:val="12"/>
              </w:numPr>
              <w:spacing w:after="200" w:line="276" w:lineRule="auto"/>
            </w:pPr>
            <w:r>
              <w:t xml:space="preserve">Open filter and select price from &amp; to </w:t>
            </w:r>
            <w:r>
              <w:t>[39 &amp; 39]</w:t>
            </w:r>
          </w:p>
          <w:p w14:paraId="3E56149E" w14:textId="36F744AF" w:rsidR="00C63D2F" w:rsidRDefault="0041787D" w:rsidP="0041787D">
            <w:pPr>
              <w:pStyle w:val="ListParagraph"/>
              <w:numPr>
                <w:ilvl w:val="0"/>
                <w:numId w:val="12"/>
              </w:numPr>
            </w:pPr>
            <w:r>
              <w:t>Save and wait for filter result</w:t>
            </w:r>
          </w:p>
        </w:tc>
      </w:tr>
      <w:tr w:rsidR="00C63D2F" w14:paraId="0707A7F6" w14:textId="77777777" w:rsidTr="00C95A63">
        <w:tc>
          <w:tcPr>
            <w:tcW w:w="2253" w:type="dxa"/>
            <w:shd w:val="clear" w:color="auto" w:fill="D9D9D9"/>
          </w:tcPr>
          <w:p w14:paraId="4E6B2D12" w14:textId="77777777" w:rsidR="00C63D2F" w:rsidRDefault="00C63D2F" w:rsidP="00C95A63">
            <w:r>
              <w:rPr>
                <w:b/>
              </w:rPr>
              <w:t>Expected Result:</w:t>
            </w:r>
          </w:p>
        </w:tc>
        <w:tc>
          <w:tcPr>
            <w:tcW w:w="8951" w:type="dxa"/>
          </w:tcPr>
          <w:p w14:paraId="00ACFA36" w14:textId="4AE97031" w:rsidR="00C63D2F" w:rsidRDefault="00DB7497" w:rsidP="00C95A63">
            <w:r>
              <w:t xml:space="preserve">All filter results should return successfully </w:t>
            </w:r>
          </w:p>
        </w:tc>
      </w:tr>
      <w:tr w:rsidR="002B02B8" w14:paraId="66C8B694" w14:textId="77777777" w:rsidTr="00C95A63">
        <w:tc>
          <w:tcPr>
            <w:tcW w:w="2253" w:type="dxa"/>
            <w:shd w:val="clear" w:color="auto" w:fill="D9D9D9"/>
          </w:tcPr>
          <w:p w14:paraId="4BC340A4" w14:textId="77777777" w:rsidR="002B02B8" w:rsidRDefault="002B02B8" w:rsidP="002B02B8">
            <w:r>
              <w:rPr>
                <w:b/>
              </w:rPr>
              <w:t>Actual Result:</w:t>
            </w:r>
          </w:p>
        </w:tc>
        <w:tc>
          <w:tcPr>
            <w:tcW w:w="8951" w:type="dxa"/>
          </w:tcPr>
          <w:p w14:paraId="1C93A25E" w14:textId="5FB7548D" w:rsidR="002B02B8" w:rsidRDefault="002B02B8" w:rsidP="002B02B8">
            <w:r>
              <w:t>Wrong number of results display after filtering</w:t>
            </w:r>
            <w:r>
              <w:t xml:space="preserve"> [Save button display 15 item and the returned items </w:t>
            </w:r>
            <w:proofErr w:type="gramStart"/>
            <w:r>
              <w:t xml:space="preserve">were </w:t>
            </w:r>
            <w:r>
              <w:t xml:space="preserve"> </w:t>
            </w:r>
            <w:r>
              <w:t>7</w:t>
            </w:r>
            <w:proofErr w:type="gramEnd"/>
            <w:r>
              <w:t>]</w:t>
            </w:r>
          </w:p>
        </w:tc>
      </w:tr>
      <w:tr w:rsidR="00C63D2F" w14:paraId="3738B107" w14:textId="77777777" w:rsidTr="00C95A63">
        <w:tc>
          <w:tcPr>
            <w:tcW w:w="2253" w:type="dxa"/>
            <w:shd w:val="clear" w:color="auto" w:fill="D9D9D9"/>
          </w:tcPr>
          <w:p w14:paraId="3D114214" w14:textId="77777777" w:rsidR="00C63D2F" w:rsidRDefault="00C63D2F" w:rsidP="00C95A63">
            <w:r>
              <w:rPr>
                <w:b/>
              </w:rPr>
              <w:t>Attachments (Screenshots/Logs):</w:t>
            </w:r>
          </w:p>
        </w:tc>
        <w:tc>
          <w:tcPr>
            <w:tcW w:w="8951" w:type="dxa"/>
          </w:tcPr>
          <w:p w14:paraId="5A20CBD6" w14:textId="463422CF" w:rsidR="00C63D2F" w:rsidRDefault="00DB7497" w:rsidP="00C95A63">
            <w:hyperlink r:id="rId8" w:history="1">
              <w:r w:rsidRPr="00DB7497">
                <w:rPr>
                  <w:rStyle w:val="Hyperlink"/>
                </w:rPr>
                <w:t>https://drive.google.com/file/d/1GsuoM6MJ3xYEH5IFYtk357h5m1N5hNnO/view?usp=sharing</w:t>
              </w:r>
            </w:hyperlink>
          </w:p>
        </w:tc>
      </w:tr>
      <w:tr w:rsidR="00C63D2F" w14:paraId="5FFEE9F2" w14:textId="77777777" w:rsidTr="00C95A63">
        <w:tc>
          <w:tcPr>
            <w:tcW w:w="2253" w:type="dxa"/>
            <w:shd w:val="clear" w:color="auto" w:fill="D9D9D9"/>
          </w:tcPr>
          <w:p w14:paraId="14EC1CAF" w14:textId="77777777" w:rsidR="00C63D2F" w:rsidRDefault="00C63D2F" w:rsidP="00C95A63">
            <w:r>
              <w:rPr>
                <w:b/>
              </w:rPr>
              <w:t>Status (New / In Progress / Fixed / Reopened / Closed):</w:t>
            </w:r>
          </w:p>
        </w:tc>
        <w:tc>
          <w:tcPr>
            <w:tcW w:w="8951" w:type="dxa"/>
          </w:tcPr>
          <w:p w14:paraId="41150F76" w14:textId="77777777" w:rsidR="00C63D2F" w:rsidRDefault="00C63D2F" w:rsidP="00C95A63">
            <w:r>
              <w:t>New</w:t>
            </w:r>
          </w:p>
        </w:tc>
      </w:tr>
    </w:tbl>
    <w:p w14:paraId="5161DF13" w14:textId="77777777" w:rsidR="00C63D2F" w:rsidRDefault="00C63D2F" w:rsidP="00C63D2F"/>
    <w:p w14:paraId="58B5A1B0" w14:textId="77777777" w:rsidR="00C63D2F" w:rsidRDefault="00C63D2F"/>
    <w:p w14:paraId="06B830BB" w14:textId="77777777" w:rsidR="008A1F9B" w:rsidRDefault="008A1F9B"/>
    <w:p w14:paraId="59ABAA95" w14:textId="77777777" w:rsidR="008A1F9B" w:rsidRDefault="008A1F9B"/>
    <w:tbl>
      <w:tblPr>
        <w:tblStyle w:val="TableGrid"/>
        <w:tblW w:w="11503" w:type="dxa"/>
        <w:tblInd w:w="-1062" w:type="dxa"/>
        <w:tblLook w:val="04A0" w:firstRow="1" w:lastRow="0" w:firstColumn="1" w:lastColumn="0" w:noHBand="0" w:noVBand="1"/>
      </w:tblPr>
      <w:tblGrid>
        <w:gridCol w:w="2253"/>
        <w:gridCol w:w="9250"/>
      </w:tblGrid>
      <w:tr w:rsidR="008A1F9B" w14:paraId="0963F133" w14:textId="77777777" w:rsidTr="008A1F9B">
        <w:tc>
          <w:tcPr>
            <w:tcW w:w="2253" w:type="dxa"/>
            <w:shd w:val="clear" w:color="auto" w:fill="D9D9D9"/>
          </w:tcPr>
          <w:p w14:paraId="06CDBABC" w14:textId="77777777" w:rsidR="008A1F9B" w:rsidRDefault="008A1F9B" w:rsidP="00C95A63">
            <w:r>
              <w:rPr>
                <w:b/>
              </w:rPr>
              <w:t>Bug ID:</w:t>
            </w:r>
          </w:p>
        </w:tc>
        <w:tc>
          <w:tcPr>
            <w:tcW w:w="9250" w:type="dxa"/>
          </w:tcPr>
          <w:p w14:paraId="1D816DF4" w14:textId="61BE4485" w:rsidR="008A1F9B" w:rsidRDefault="008A1F9B" w:rsidP="00C95A63">
            <w:r>
              <w:t>Bug</w:t>
            </w:r>
            <w:r w:rsidRPr="00C7707B">
              <w:t>-00</w:t>
            </w:r>
            <w:r w:rsidR="00AF6C4D">
              <w:t>4</w:t>
            </w:r>
          </w:p>
        </w:tc>
      </w:tr>
      <w:tr w:rsidR="008A1F9B" w14:paraId="257DF388" w14:textId="77777777" w:rsidTr="008A1F9B">
        <w:tc>
          <w:tcPr>
            <w:tcW w:w="2253" w:type="dxa"/>
            <w:shd w:val="clear" w:color="auto" w:fill="D9D9D9"/>
          </w:tcPr>
          <w:p w14:paraId="5A28F6E9" w14:textId="77777777" w:rsidR="008A1F9B" w:rsidRDefault="008A1F9B" w:rsidP="00C95A63">
            <w:r>
              <w:rPr>
                <w:b/>
              </w:rPr>
              <w:t>Title:</w:t>
            </w:r>
          </w:p>
        </w:tc>
        <w:tc>
          <w:tcPr>
            <w:tcW w:w="9250" w:type="dxa"/>
          </w:tcPr>
          <w:p w14:paraId="70952A20" w14:textId="55884E4F" w:rsidR="008A1F9B" w:rsidRDefault="008A1F9B" w:rsidP="00C95A63">
            <w:r>
              <w:t xml:space="preserve">Wrong </w:t>
            </w:r>
            <w:r w:rsidR="00512221">
              <w:t xml:space="preserve">price filter data </w:t>
            </w:r>
            <w:r>
              <w:t xml:space="preserve"> </w:t>
            </w:r>
          </w:p>
        </w:tc>
      </w:tr>
      <w:tr w:rsidR="008A1F9B" w14:paraId="5C8B29B8" w14:textId="77777777" w:rsidTr="008A1F9B">
        <w:tc>
          <w:tcPr>
            <w:tcW w:w="2253" w:type="dxa"/>
            <w:shd w:val="clear" w:color="auto" w:fill="D9D9D9"/>
          </w:tcPr>
          <w:p w14:paraId="6BF45D14" w14:textId="77777777" w:rsidR="008A1F9B" w:rsidRDefault="008A1F9B" w:rsidP="00C95A63">
            <w:r>
              <w:rPr>
                <w:b/>
              </w:rPr>
              <w:t>Reported By:</w:t>
            </w:r>
          </w:p>
        </w:tc>
        <w:tc>
          <w:tcPr>
            <w:tcW w:w="9250" w:type="dxa"/>
          </w:tcPr>
          <w:p w14:paraId="18A3BCB5" w14:textId="77777777" w:rsidR="008A1F9B" w:rsidRDefault="008A1F9B" w:rsidP="00C95A63">
            <w:r>
              <w:t>Ahmed Sobhy</w:t>
            </w:r>
          </w:p>
        </w:tc>
      </w:tr>
      <w:tr w:rsidR="008A1F9B" w14:paraId="24A7CC24" w14:textId="77777777" w:rsidTr="008A1F9B">
        <w:tc>
          <w:tcPr>
            <w:tcW w:w="2253" w:type="dxa"/>
            <w:shd w:val="clear" w:color="auto" w:fill="D9D9D9"/>
          </w:tcPr>
          <w:p w14:paraId="61CC5A00" w14:textId="77777777" w:rsidR="008A1F9B" w:rsidRDefault="008A1F9B" w:rsidP="00C95A63">
            <w:r>
              <w:rPr>
                <w:b/>
              </w:rPr>
              <w:t>Reported On (Date):</w:t>
            </w:r>
          </w:p>
        </w:tc>
        <w:tc>
          <w:tcPr>
            <w:tcW w:w="9250" w:type="dxa"/>
          </w:tcPr>
          <w:p w14:paraId="77A589E3" w14:textId="77777777" w:rsidR="008A1F9B" w:rsidRDefault="008A1F9B" w:rsidP="00C95A63">
            <w:r>
              <w:t>14/6/2025</w:t>
            </w:r>
          </w:p>
        </w:tc>
      </w:tr>
      <w:tr w:rsidR="008A1F9B" w14:paraId="4BC91AA2" w14:textId="77777777" w:rsidTr="008A1F9B">
        <w:tc>
          <w:tcPr>
            <w:tcW w:w="2253" w:type="dxa"/>
            <w:shd w:val="clear" w:color="auto" w:fill="D9D9D9"/>
          </w:tcPr>
          <w:p w14:paraId="544F5286" w14:textId="77777777" w:rsidR="008A1F9B" w:rsidRDefault="008A1F9B" w:rsidP="00C95A63">
            <w:r>
              <w:rPr>
                <w:b/>
              </w:rPr>
              <w:t>Environment (e.g., QA, Staging, Production):</w:t>
            </w:r>
          </w:p>
        </w:tc>
        <w:tc>
          <w:tcPr>
            <w:tcW w:w="9250" w:type="dxa"/>
          </w:tcPr>
          <w:p w14:paraId="021DC988" w14:textId="77777777" w:rsidR="008A1F9B" w:rsidRDefault="008A1F9B" w:rsidP="00C95A63">
            <w:r>
              <w:t xml:space="preserve">Production </w:t>
            </w:r>
          </w:p>
        </w:tc>
      </w:tr>
      <w:tr w:rsidR="008A1F9B" w14:paraId="7F06E77C" w14:textId="77777777" w:rsidTr="008A1F9B">
        <w:tc>
          <w:tcPr>
            <w:tcW w:w="2253" w:type="dxa"/>
            <w:shd w:val="clear" w:color="auto" w:fill="D9D9D9"/>
          </w:tcPr>
          <w:p w14:paraId="7D0F837B" w14:textId="77777777" w:rsidR="008A1F9B" w:rsidRDefault="008A1F9B" w:rsidP="00C95A63">
            <w:r>
              <w:rPr>
                <w:b/>
              </w:rPr>
              <w:t>Priority (Low / Medium / High / Critical):</w:t>
            </w:r>
          </w:p>
        </w:tc>
        <w:tc>
          <w:tcPr>
            <w:tcW w:w="9250" w:type="dxa"/>
          </w:tcPr>
          <w:p w14:paraId="5733F33A" w14:textId="32B41ADF" w:rsidR="008A1F9B" w:rsidRDefault="00512221" w:rsidP="00C95A63">
            <w:r>
              <w:t>medium</w:t>
            </w:r>
            <w:r w:rsidR="008A1F9B">
              <w:t xml:space="preserve"> </w:t>
            </w:r>
          </w:p>
        </w:tc>
      </w:tr>
      <w:tr w:rsidR="008A1F9B" w14:paraId="4A38574A" w14:textId="77777777" w:rsidTr="008A1F9B">
        <w:tc>
          <w:tcPr>
            <w:tcW w:w="2253" w:type="dxa"/>
            <w:shd w:val="clear" w:color="auto" w:fill="D9D9D9"/>
          </w:tcPr>
          <w:p w14:paraId="46EB8412" w14:textId="77777777" w:rsidR="008A1F9B" w:rsidRDefault="008A1F9B" w:rsidP="00C95A63">
            <w:r>
              <w:rPr>
                <w:b/>
              </w:rPr>
              <w:t>Severity (Minor / Major / Critical / Blocker):</w:t>
            </w:r>
          </w:p>
        </w:tc>
        <w:tc>
          <w:tcPr>
            <w:tcW w:w="9250" w:type="dxa"/>
          </w:tcPr>
          <w:p w14:paraId="5436827A" w14:textId="355A90AF" w:rsidR="008A1F9B" w:rsidRDefault="00512221" w:rsidP="00C95A63">
            <w:r>
              <w:t>major</w:t>
            </w:r>
            <w:r w:rsidR="008A1F9B">
              <w:t xml:space="preserve"> </w:t>
            </w:r>
          </w:p>
        </w:tc>
      </w:tr>
      <w:tr w:rsidR="008A1F9B" w14:paraId="5CB1B338" w14:textId="77777777" w:rsidTr="008A1F9B">
        <w:tc>
          <w:tcPr>
            <w:tcW w:w="2253" w:type="dxa"/>
            <w:shd w:val="clear" w:color="auto" w:fill="D9D9D9"/>
          </w:tcPr>
          <w:p w14:paraId="6E798AF8" w14:textId="77777777" w:rsidR="008A1F9B" w:rsidRDefault="008A1F9B" w:rsidP="00C95A63">
            <w:r>
              <w:rPr>
                <w:b/>
              </w:rPr>
              <w:t>Module/Feature Affected:</w:t>
            </w:r>
          </w:p>
        </w:tc>
        <w:tc>
          <w:tcPr>
            <w:tcW w:w="9250" w:type="dxa"/>
          </w:tcPr>
          <w:p w14:paraId="47D54B2C" w14:textId="77777777" w:rsidR="008A1F9B" w:rsidRDefault="008A1F9B" w:rsidP="00C95A63">
            <w:r>
              <w:t xml:space="preserve">Filter feature </w:t>
            </w:r>
          </w:p>
        </w:tc>
      </w:tr>
      <w:tr w:rsidR="008A1F9B" w14:paraId="033D8E37" w14:textId="77777777" w:rsidTr="008A1F9B">
        <w:tc>
          <w:tcPr>
            <w:tcW w:w="2253" w:type="dxa"/>
            <w:shd w:val="clear" w:color="auto" w:fill="D9D9D9"/>
          </w:tcPr>
          <w:p w14:paraId="28355C30" w14:textId="77777777" w:rsidR="008A1F9B" w:rsidRDefault="008A1F9B" w:rsidP="00C95A63">
            <w:r>
              <w:rPr>
                <w:b/>
              </w:rPr>
              <w:t>Preconditions:</w:t>
            </w:r>
          </w:p>
        </w:tc>
        <w:tc>
          <w:tcPr>
            <w:tcW w:w="9250" w:type="dxa"/>
          </w:tcPr>
          <w:p w14:paraId="221E660C" w14:textId="77777777" w:rsidR="008A1F9B" w:rsidRDefault="008A1F9B" w:rsidP="00C95A63">
            <w:r>
              <w:t xml:space="preserve">Install </w:t>
            </w:r>
            <w:proofErr w:type="spellStart"/>
            <w:r>
              <w:t>jumia</w:t>
            </w:r>
            <w:proofErr w:type="spellEnd"/>
            <w:r>
              <w:t xml:space="preserve"> app </w:t>
            </w:r>
          </w:p>
        </w:tc>
      </w:tr>
      <w:tr w:rsidR="008A1F9B" w14:paraId="63FFC17F" w14:textId="77777777" w:rsidTr="008A1F9B">
        <w:tc>
          <w:tcPr>
            <w:tcW w:w="2253" w:type="dxa"/>
            <w:shd w:val="clear" w:color="auto" w:fill="D9D9D9"/>
          </w:tcPr>
          <w:p w14:paraId="6B857BC4" w14:textId="77777777" w:rsidR="008A1F9B" w:rsidRDefault="008A1F9B" w:rsidP="00C95A63">
            <w:r>
              <w:rPr>
                <w:b/>
              </w:rPr>
              <w:t>Steps to Reproduce:</w:t>
            </w:r>
          </w:p>
        </w:tc>
        <w:tc>
          <w:tcPr>
            <w:tcW w:w="9250" w:type="dxa"/>
          </w:tcPr>
          <w:p w14:paraId="1951025E" w14:textId="77777777" w:rsidR="00512221" w:rsidRDefault="00512221" w:rsidP="00512221">
            <w:pPr>
              <w:pStyle w:val="ListParagraph"/>
              <w:numPr>
                <w:ilvl w:val="0"/>
                <w:numId w:val="13"/>
              </w:numPr>
              <w:spacing w:after="200" w:line="276" w:lineRule="auto"/>
            </w:pPr>
            <w:r>
              <w:t xml:space="preserve">Open and login to </w:t>
            </w:r>
            <w:proofErr w:type="spellStart"/>
            <w:r>
              <w:t>jumia</w:t>
            </w:r>
            <w:proofErr w:type="spellEnd"/>
            <w:r>
              <w:t xml:space="preserve"> app</w:t>
            </w:r>
          </w:p>
          <w:p w14:paraId="53D49D40" w14:textId="77777777" w:rsidR="00512221" w:rsidRDefault="00512221" w:rsidP="00512221">
            <w:pPr>
              <w:pStyle w:val="ListParagraph"/>
              <w:numPr>
                <w:ilvl w:val="0"/>
                <w:numId w:val="13"/>
              </w:numPr>
              <w:spacing w:after="200" w:line="276" w:lineRule="auto"/>
            </w:pPr>
            <w:r>
              <w:t>Navigate to any section ex. Baby section</w:t>
            </w:r>
          </w:p>
          <w:p w14:paraId="1EA17692" w14:textId="13DB49CF" w:rsidR="00512221" w:rsidRDefault="00512221" w:rsidP="00512221">
            <w:pPr>
              <w:pStyle w:val="ListParagraph"/>
              <w:numPr>
                <w:ilvl w:val="0"/>
                <w:numId w:val="13"/>
              </w:numPr>
              <w:spacing w:after="200" w:line="276" w:lineRule="auto"/>
            </w:pPr>
            <w:r>
              <w:t>Open filter and select price from &amp; to [39</w:t>
            </w:r>
            <w:r w:rsidR="00480216">
              <w:t xml:space="preserve"> to 90</w:t>
            </w:r>
            <w:r>
              <w:t>]</w:t>
            </w:r>
          </w:p>
          <w:p w14:paraId="7D0FD8DE" w14:textId="334E7C1B" w:rsidR="008A1F9B" w:rsidRDefault="00512221" w:rsidP="00512221">
            <w:pPr>
              <w:pStyle w:val="ListParagraph"/>
              <w:numPr>
                <w:ilvl w:val="0"/>
                <w:numId w:val="13"/>
              </w:numPr>
            </w:pPr>
            <w:r>
              <w:t>Save and wait for filter result</w:t>
            </w:r>
          </w:p>
        </w:tc>
      </w:tr>
      <w:tr w:rsidR="008A1F9B" w14:paraId="30261252" w14:textId="77777777" w:rsidTr="008A1F9B">
        <w:tc>
          <w:tcPr>
            <w:tcW w:w="2253" w:type="dxa"/>
            <w:shd w:val="clear" w:color="auto" w:fill="D9D9D9"/>
          </w:tcPr>
          <w:p w14:paraId="65AF00EC" w14:textId="77777777" w:rsidR="008A1F9B" w:rsidRDefault="008A1F9B" w:rsidP="00C95A63">
            <w:r>
              <w:rPr>
                <w:b/>
              </w:rPr>
              <w:t>Expected Result:</w:t>
            </w:r>
          </w:p>
        </w:tc>
        <w:tc>
          <w:tcPr>
            <w:tcW w:w="9250" w:type="dxa"/>
          </w:tcPr>
          <w:p w14:paraId="05C34B22" w14:textId="38D5338A" w:rsidR="008A1F9B" w:rsidRDefault="00480216" w:rsidP="00C95A63">
            <w:r>
              <w:t xml:space="preserve">Products in the selected range should only return </w:t>
            </w:r>
          </w:p>
        </w:tc>
      </w:tr>
      <w:tr w:rsidR="008A1F9B" w14:paraId="25EC6605" w14:textId="77777777" w:rsidTr="008A1F9B">
        <w:tc>
          <w:tcPr>
            <w:tcW w:w="2253" w:type="dxa"/>
            <w:shd w:val="clear" w:color="auto" w:fill="D9D9D9"/>
          </w:tcPr>
          <w:p w14:paraId="3F99ABC1" w14:textId="77777777" w:rsidR="008A1F9B" w:rsidRDefault="008A1F9B" w:rsidP="00C95A63">
            <w:r>
              <w:rPr>
                <w:b/>
              </w:rPr>
              <w:t>Actual Result:</w:t>
            </w:r>
          </w:p>
        </w:tc>
        <w:tc>
          <w:tcPr>
            <w:tcW w:w="9250" w:type="dxa"/>
          </w:tcPr>
          <w:p w14:paraId="055EEE66" w14:textId="5DE0A6E2" w:rsidR="008A1F9B" w:rsidRDefault="00480216" w:rsidP="00C95A63">
            <w:r>
              <w:t xml:space="preserve">Products out of range are returned </w:t>
            </w:r>
          </w:p>
        </w:tc>
      </w:tr>
      <w:tr w:rsidR="008A1F9B" w14:paraId="6C95668B" w14:textId="77777777" w:rsidTr="008A1F9B">
        <w:tc>
          <w:tcPr>
            <w:tcW w:w="2253" w:type="dxa"/>
            <w:shd w:val="clear" w:color="auto" w:fill="D9D9D9"/>
          </w:tcPr>
          <w:p w14:paraId="791292AC" w14:textId="77777777" w:rsidR="008A1F9B" w:rsidRDefault="008A1F9B" w:rsidP="00C95A63">
            <w:r>
              <w:rPr>
                <w:b/>
              </w:rPr>
              <w:t>Attachments (Screenshots/Logs):</w:t>
            </w:r>
          </w:p>
        </w:tc>
        <w:tc>
          <w:tcPr>
            <w:tcW w:w="9250" w:type="dxa"/>
          </w:tcPr>
          <w:p w14:paraId="5891CDEA" w14:textId="40462015" w:rsidR="008A1F9B" w:rsidRDefault="00480216" w:rsidP="00C95A63">
            <w:hyperlink r:id="rId9" w:history="1">
              <w:r w:rsidRPr="00480216">
                <w:rPr>
                  <w:rStyle w:val="Hyperlink"/>
                </w:rPr>
                <w:t>https://drive.google.com/file/d/1PQ63hqTeMK5YsWdvGf466G3rt6Y-jsok/view?usp=sharing</w:t>
              </w:r>
            </w:hyperlink>
          </w:p>
        </w:tc>
      </w:tr>
      <w:tr w:rsidR="008A1F9B" w14:paraId="19B5BDE2" w14:textId="77777777" w:rsidTr="008A1F9B">
        <w:tc>
          <w:tcPr>
            <w:tcW w:w="2253" w:type="dxa"/>
            <w:shd w:val="clear" w:color="auto" w:fill="D9D9D9"/>
          </w:tcPr>
          <w:p w14:paraId="3A8BC8D9" w14:textId="77777777" w:rsidR="008A1F9B" w:rsidRDefault="008A1F9B" w:rsidP="00C95A63">
            <w:r>
              <w:rPr>
                <w:b/>
              </w:rPr>
              <w:t>Status (New / In Progress / Fixed / Reopened / Closed):</w:t>
            </w:r>
          </w:p>
        </w:tc>
        <w:tc>
          <w:tcPr>
            <w:tcW w:w="9250" w:type="dxa"/>
          </w:tcPr>
          <w:p w14:paraId="1FA50B78" w14:textId="77777777" w:rsidR="008A1F9B" w:rsidRDefault="008A1F9B" w:rsidP="00C95A63">
            <w:r>
              <w:t>New</w:t>
            </w:r>
          </w:p>
        </w:tc>
      </w:tr>
    </w:tbl>
    <w:p w14:paraId="2DA0A459" w14:textId="7D2FDB5B" w:rsidR="008A1F9B" w:rsidRDefault="008A1F9B">
      <w:r>
        <w:t>----------------------------------------------------------------------------------------------------------------------</w:t>
      </w:r>
    </w:p>
    <w:tbl>
      <w:tblPr>
        <w:tblStyle w:val="TableGrid"/>
        <w:tblW w:w="11204" w:type="dxa"/>
        <w:tblInd w:w="-1062" w:type="dxa"/>
        <w:tblLook w:val="04A0" w:firstRow="1" w:lastRow="0" w:firstColumn="1" w:lastColumn="0" w:noHBand="0" w:noVBand="1"/>
      </w:tblPr>
      <w:tblGrid>
        <w:gridCol w:w="2253"/>
        <w:gridCol w:w="9066"/>
      </w:tblGrid>
      <w:tr w:rsidR="009E38A7" w14:paraId="6E073531" w14:textId="77777777" w:rsidTr="00C95A63">
        <w:tc>
          <w:tcPr>
            <w:tcW w:w="2253" w:type="dxa"/>
            <w:shd w:val="clear" w:color="auto" w:fill="D9D9D9"/>
          </w:tcPr>
          <w:p w14:paraId="19626134" w14:textId="77777777" w:rsidR="009E38A7" w:rsidRDefault="009E38A7" w:rsidP="00C95A63">
            <w:r>
              <w:rPr>
                <w:b/>
              </w:rPr>
              <w:t>Bug ID:</w:t>
            </w:r>
          </w:p>
        </w:tc>
        <w:tc>
          <w:tcPr>
            <w:tcW w:w="8951" w:type="dxa"/>
          </w:tcPr>
          <w:p w14:paraId="6E37CED8" w14:textId="0EDFBDE8" w:rsidR="009E38A7" w:rsidRDefault="009E38A7" w:rsidP="00C95A63">
            <w:r>
              <w:t>Bug</w:t>
            </w:r>
            <w:r w:rsidRPr="00C7707B">
              <w:t>-00</w:t>
            </w:r>
            <w:r>
              <w:t>5</w:t>
            </w:r>
          </w:p>
        </w:tc>
      </w:tr>
      <w:tr w:rsidR="009E38A7" w14:paraId="0AE18809" w14:textId="77777777" w:rsidTr="00C95A63">
        <w:tc>
          <w:tcPr>
            <w:tcW w:w="2253" w:type="dxa"/>
            <w:shd w:val="clear" w:color="auto" w:fill="D9D9D9"/>
          </w:tcPr>
          <w:p w14:paraId="25909B67" w14:textId="77777777" w:rsidR="009E38A7" w:rsidRDefault="009E38A7" w:rsidP="00C95A63">
            <w:r>
              <w:rPr>
                <w:b/>
              </w:rPr>
              <w:t>Title:</w:t>
            </w:r>
          </w:p>
        </w:tc>
        <w:tc>
          <w:tcPr>
            <w:tcW w:w="8951" w:type="dxa"/>
          </w:tcPr>
          <w:p w14:paraId="37A688F9" w14:textId="25143FE2" w:rsidR="009E38A7" w:rsidRDefault="009E38A7" w:rsidP="00C95A63">
            <w:r>
              <w:t xml:space="preserve">No pull to refresh in home screen </w:t>
            </w:r>
          </w:p>
        </w:tc>
      </w:tr>
      <w:tr w:rsidR="009E38A7" w14:paraId="27AD8B4F" w14:textId="77777777" w:rsidTr="00C95A63">
        <w:tc>
          <w:tcPr>
            <w:tcW w:w="2253" w:type="dxa"/>
            <w:shd w:val="clear" w:color="auto" w:fill="D9D9D9"/>
          </w:tcPr>
          <w:p w14:paraId="092C7101" w14:textId="77777777" w:rsidR="009E38A7" w:rsidRDefault="009E38A7" w:rsidP="00C95A63">
            <w:r>
              <w:rPr>
                <w:b/>
              </w:rPr>
              <w:t>Reported By:</w:t>
            </w:r>
          </w:p>
        </w:tc>
        <w:tc>
          <w:tcPr>
            <w:tcW w:w="8951" w:type="dxa"/>
          </w:tcPr>
          <w:p w14:paraId="08F7DB87" w14:textId="77777777" w:rsidR="009E38A7" w:rsidRDefault="009E38A7" w:rsidP="00C95A63">
            <w:r>
              <w:t>Ahmed Sobhy</w:t>
            </w:r>
          </w:p>
        </w:tc>
      </w:tr>
      <w:tr w:rsidR="009E38A7" w14:paraId="36193C82" w14:textId="77777777" w:rsidTr="00C95A63">
        <w:tc>
          <w:tcPr>
            <w:tcW w:w="2253" w:type="dxa"/>
            <w:shd w:val="clear" w:color="auto" w:fill="D9D9D9"/>
          </w:tcPr>
          <w:p w14:paraId="47C61131" w14:textId="77777777" w:rsidR="009E38A7" w:rsidRDefault="009E38A7" w:rsidP="00C95A63">
            <w:r>
              <w:rPr>
                <w:b/>
              </w:rPr>
              <w:t>Reported On (Date):</w:t>
            </w:r>
          </w:p>
        </w:tc>
        <w:tc>
          <w:tcPr>
            <w:tcW w:w="8951" w:type="dxa"/>
          </w:tcPr>
          <w:p w14:paraId="148E672F" w14:textId="77777777" w:rsidR="009E38A7" w:rsidRDefault="009E38A7" w:rsidP="00C95A63">
            <w:r>
              <w:t>14/6/2025</w:t>
            </w:r>
          </w:p>
        </w:tc>
      </w:tr>
      <w:tr w:rsidR="009E38A7" w14:paraId="2AC376A8" w14:textId="77777777" w:rsidTr="00C95A63">
        <w:tc>
          <w:tcPr>
            <w:tcW w:w="2253" w:type="dxa"/>
            <w:shd w:val="clear" w:color="auto" w:fill="D9D9D9"/>
          </w:tcPr>
          <w:p w14:paraId="0133172E" w14:textId="77777777" w:rsidR="009E38A7" w:rsidRDefault="009E38A7" w:rsidP="00C95A63">
            <w:r>
              <w:rPr>
                <w:b/>
              </w:rPr>
              <w:t>Environment (e.g., QA, Staging, Production):</w:t>
            </w:r>
          </w:p>
        </w:tc>
        <w:tc>
          <w:tcPr>
            <w:tcW w:w="8951" w:type="dxa"/>
          </w:tcPr>
          <w:p w14:paraId="200CEBEC" w14:textId="77777777" w:rsidR="009E38A7" w:rsidRDefault="009E38A7" w:rsidP="00C95A63">
            <w:r>
              <w:t xml:space="preserve">Production </w:t>
            </w:r>
          </w:p>
        </w:tc>
      </w:tr>
      <w:tr w:rsidR="009E38A7" w14:paraId="1B060C50" w14:textId="77777777" w:rsidTr="00C95A63">
        <w:tc>
          <w:tcPr>
            <w:tcW w:w="2253" w:type="dxa"/>
            <w:shd w:val="clear" w:color="auto" w:fill="D9D9D9"/>
          </w:tcPr>
          <w:p w14:paraId="27ABD9AC" w14:textId="77777777" w:rsidR="009E38A7" w:rsidRDefault="009E38A7" w:rsidP="00C95A63">
            <w:r>
              <w:rPr>
                <w:b/>
              </w:rPr>
              <w:t>Priority (Low / Medium / High / Critical):</w:t>
            </w:r>
          </w:p>
        </w:tc>
        <w:tc>
          <w:tcPr>
            <w:tcW w:w="8951" w:type="dxa"/>
          </w:tcPr>
          <w:p w14:paraId="06CA5406" w14:textId="246EDCED" w:rsidR="009E38A7" w:rsidRDefault="009E38A7" w:rsidP="00C95A63">
            <w:r>
              <w:t>low</w:t>
            </w:r>
            <w:r>
              <w:t xml:space="preserve"> </w:t>
            </w:r>
          </w:p>
        </w:tc>
      </w:tr>
      <w:tr w:rsidR="009E38A7" w14:paraId="3A6C88E7" w14:textId="77777777" w:rsidTr="00C95A63">
        <w:tc>
          <w:tcPr>
            <w:tcW w:w="2253" w:type="dxa"/>
            <w:shd w:val="clear" w:color="auto" w:fill="D9D9D9"/>
          </w:tcPr>
          <w:p w14:paraId="521315A4" w14:textId="77777777" w:rsidR="009E38A7" w:rsidRDefault="009E38A7" w:rsidP="00C95A63">
            <w:r>
              <w:rPr>
                <w:b/>
              </w:rPr>
              <w:t>Severity (Minor / Major / Critical / Blocker):</w:t>
            </w:r>
          </w:p>
        </w:tc>
        <w:tc>
          <w:tcPr>
            <w:tcW w:w="8951" w:type="dxa"/>
          </w:tcPr>
          <w:p w14:paraId="41321C18" w14:textId="1F5A8678" w:rsidR="009E38A7" w:rsidRDefault="009E38A7" w:rsidP="00C95A63">
            <w:r>
              <w:t>minor</w:t>
            </w:r>
            <w:r>
              <w:t xml:space="preserve"> </w:t>
            </w:r>
          </w:p>
        </w:tc>
      </w:tr>
      <w:tr w:rsidR="009E38A7" w14:paraId="00E281CC" w14:textId="77777777" w:rsidTr="00C95A63">
        <w:tc>
          <w:tcPr>
            <w:tcW w:w="2253" w:type="dxa"/>
            <w:shd w:val="clear" w:color="auto" w:fill="D9D9D9"/>
          </w:tcPr>
          <w:p w14:paraId="70CCEAFE" w14:textId="77777777" w:rsidR="009E38A7" w:rsidRDefault="009E38A7" w:rsidP="00C95A63">
            <w:r>
              <w:rPr>
                <w:b/>
              </w:rPr>
              <w:t>Module/Feature Affected:</w:t>
            </w:r>
          </w:p>
        </w:tc>
        <w:tc>
          <w:tcPr>
            <w:tcW w:w="8951" w:type="dxa"/>
          </w:tcPr>
          <w:p w14:paraId="006013C1" w14:textId="77777777" w:rsidR="009E38A7" w:rsidRDefault="009E38A7" w:rsidP="00C95A63">
            <w:r>
              <w:t xml:space="preserve">Home module </w:t>
            </w:r>
          </w:p>
        </w:tc>
      </w:tr>
      <w:tr w:rsidR="009E38A7" w14:paraId="05483044" w14:textId="77777777" w:rsidTr="00C95A63">
        <w:tc>
          <w:tcPr>
            <w:tcW w:w="2253" w:type="dxa"/>
            <w:shd w:val="clear" w:color="auto" w:fill="D9D9D9"/>
          </w:tcPr>
          <w:p w14:paraId="0C9A28CF" w14:textId="77777777" w:rsidR="009E38A7" w:rsidRDefault="009E38A7" w:rsidP="00C95A63">
            <w:r>
              <w:rPr>
                <w:b/>
              </w:rPr>
              <w:lastRenderedPageBreak/>
              <w:t>Preconditions:</w:t>
            </w:r>
          </w:p>
        </w:tc>
        <w:tc>
          <w:tcPr>
            <w:tcW w:w="8951" w:type="dxa"/>
          </w:tcPr>
          <w:p w14:paraId="111C49CE" w14:textId="77777777" w:rsidR="009E38A7" w:rsidRDefault="009E38A7" w:rsidP="00C95A63">
            <w:r>
              <w:t xml:space="preserve">Install </w:t>
            </w:r>
            <w:proofErr w:type="spellStart"/>
            <w:r>
              <w:t>jumia</w:t>
            </w:r>
            <w:proofErr w:type="spellEnd"/>
            <w:r>
              <w:t xml:space="preserve"> app </w:t>
            </w:r>
          </w:p>
        </w:tc>
      </w:tr>
      <w:tr w:rsidR="009E38A7" w14:paraId="22C8ACE3" w14:textId="77777777" w:rsidTr="00C95A63">
        <w:tc>
          <w:tcPr>
            <w:tcW w:w="2253" w:type="dxa"/>
            <w:shd w:val="clear" w:color="auto" w:fill="D9D9D9"/>
          </w:tcPr>
          <w:p w14:paraId="3D705EAB" w14:textId="77777777" w:rsidR="009E38A7" w:rsidRDefault="009E38A7" w:rsidP="00C95A63">
            <w:r>
              <w:rPr>
                <w:b/>
              </w:rPr>
              <w:t>Steps to Reproduce:</w:t>
            </w:r>
          </w:p>
        </w:tc>
        <w:tc>
          <w:tcPr>
            <w:tcW w:w="8951" w:type="dxa"/>
          </w:tcPr>
          <w:p w14:paraId="1AECA848" w14:textId="77777777" w:rsidR="009E38A7" w:rsidRDefault="009E38A7" w:rsidP="009E38A7">
            <w:pPr>
              <w:pStyle w:val="ListParagraph"/>
              <w:numPr>
                <w:ilvl w:val="0"/>
                <w:numId w:val="14"/>
              </w:numPr>
            </w:pPr>
            <w:r>
              <w:t xml:space="preserve">Open and login to </w:t>
            </w:r>
            <w:proofErr w:type="spellStart"/>
            <w:r>
              <w:t>jumia</w:t>
            </w:r>
            <w:proofErr w:type="spellEnd"/>
            <w:r>
              <w:t xml:space="preserve"> app</w:t>
            </w:r>
          </w:p>
          <w:p w14:paraId="040083B0" w14:textId="723A4C18" w:rsidR="009E38A7" w:rsidRDefault="009E38A7" w:rsidP="009E38A7">
            <w:pPr>
              <w:pStyle w:val="ListParagraph"/>
              <w:numPr>
                <w:ilvl w:val="0"/>
                <w:numId w:val="14"/>
              </w:numPr>
            </w:pPr>
            <w:r>
              <w:t xml:space="preserve">Try </w:t>
            </w:r>
            <w:r>
              <w:t>pull to refresh home page</w:t>
            </w:r>
          </w:p>
        </w:tc>
      </w:tr>
      <w:tr w:rsidR="009E38A7" w14:paraId="236FB65D" w14:textId="77777777" w:rsidTr="00C95A63">
        <w:tc>
          <w:tcPr>
            <w:tcW w:w="2253" w:type="dxa"/>
            <w:shd w:val="clear" w:color="auto" w:fill="D9D9D9"/>
          </w:tcPr>
          <w:p w14:paraId="079D51EA" w14:textId="77777777" w:rsidR="009E38A7" w:rsidRDefault="009E38A7" w:rsidP="00C95A63">
            <w:r>
              <w:rPr>
                <w:b/>
              </w:rPr>
              <w:t>Expected Result:</w:t>
            </w:r>
          </w:p>
        </w:tc>
        <w:tc>
          <w:tcPr>
            <w:tcW w:w="8951" w:type="dxa"/>
          </w:tcPr>
          <w:p w14:paraId="395C427E" w14:textId="1D0D0471" w:rsidR="009E38A7" w:rsidRDefault="009E38A7" w:rsidP="00C95A63">
            <w:r>
              <w:t>User should be able to</w:t>
            </w:r>
            <w:r>
              <w:t xml:space="preserve"> refresh his home page without navigating between tabs to get the new data in home page</w:t>
            </w:r>
            <w:r>
              <w:t xml:space="preserve"> </w:t>
            </w:r>
          </w:p>
        </w:tc>
      </w:tr>
      <w:tr w:rsidR="009E38A7" w14:paraId="7AA091B1" w14:textId="77777777" w:rsidTr="00C95A63">
        <w:tc>
          <w:tcPr>
            <w:tcW w:w="2253" w:type="dxa"/>
            <w:shd w:val="clear" w:color="auto" w:fill="D9D9D9"/>
          </w:tcPr>
          <w:p w14:paraId="0FB3D86B" w14:textId="77777777" w:rsidR="009E38A7" w:rsidRDefault="009E38A7" w:rsidP="009E38A7">
            <w:r>
              <w:rPr>
                <w:b/>
              </w:rPr>
              <w:t>Actual Result:</w:t>
            </w:r>
          </w:p>
        </w:tc>
        <w:tc>
          <w:tcPr>
            <w:tcW w:w="8951" w:type="dxa"/>
          </w:tcPr>
          <w:p w14:paraId="0182310E" w14:textId="0A388A63" w:rsidR="009E38A7" w:rsidRDefault="009E38A7" w:rsidP="009E38A7">
            <w:r>
              <w:t xml:space="preserve">No pull to refresh in home screen </w:t>
            </w:r>
          </w:p>
        </w:tc>
      </w:tr>
      <w:tr w:rsidR="009E38A7" w14:paraId="2C696227" w14:textId="77777777" w:rsidTr="00C95A63">
        <w:tc>
          <w:tcPr>
            <w:tcW w:w="2253" w:type="dxa"/>
            <w:shd w:val="clear" w:color="auto" w:fill="D9D9D9"/>
          </w:tcPr>
          <w:p w14:paraId="7D022890" w14:textId="77777777" w:rsidR="009E38A7" w:rsidRDefault="009E38A7" w:rsidP="00C95A63">
            <w:r>
              <w:rPr>
                <w:b/>
              </w:rPr>
              <w:t>Attachments (Screenshots/Logs):</w:t>
            </w:r>
          </w:p>
        </w:tc>
        <w:tc>
          <w:tcPr>
            <w:tcW w:w="8951" w:type="dxa"/>
          </w:tcPr>
          <w:p w14:paraId="56DB0C08" w14:textId="6AA52F1E" w:rsidR="009E38A7" w:rsidRDefault="009E38A7" w:rsidP="00C95A63">
            <w:hyperlink r:id="rId10" w:history="1">
              <w:r w:rsidRPr="009E38A7">
                <w:rPr>
                  <w:rStyle w:val="Hyperlink"/>
                </w:rPr>
                <w:t>https://drive.google.com/file/d/1hnydgC16kXSSx1i78mJDFcZaVx0w6aQP/view?usp=sharing</w:t>
              </w:r>
            </w:hyperlink>
          </w:p>
        </w:tc>
      </w:tr>
      <w:tr w:rsidR="009E38A7" w14:paraId="3542ED7D" w14:textId="77777777" w:rsidTr="00C95A63">
        <w:tc>
          <w:tcPr>
            <w:tcW w:w="2253" w:type="dxa"/>
            <w:shd w:val="clear" w:color="auto" w:fill="D9D9D9"/>
          </w:tcPr>
          <w:p w14:paraId="61E74470" w14:textId="77777777" w:rsidR="009E38A7" w:rsidRDefault="009E38A7" w:rsidP="00C95A63">
            <w:r>
              <w:rPr>
                <w:b/>
              </w:rPr>
              <w:t>Status (New / In Progress / Fixed / Reopened / Closed):</w:t>
            </w:r>
          </w:p>
        </w:tc>
        <w:tc>
          <w:tcPr>
            <w:tcW w:w="8951" w:type="dxa"/>
          </w:tcPr>
          <w:p w14:paraId="00396777" w14:textId="77777777" w:rsidR="009E38A7" w:rsidRDefault="009E38A7" w:rsidP="00C95A63">
            <w:r>
              <w:t>New</w:t>
            </w:r>
          </w:p>
        </w:tc>
      </w:tr>
    </w:tbl>
    <w:p w14:paraId="639DA329" w14:textId="77777777" w:rsidR="009E38A7" w:rsidRDefault="009E38A7" w:rsidP="009E38A7">
      <w:r>
        <w:t>----------------------------------------------------------------------------------------------------------------------</w:t>
      </w:r>
    </w:p>
    <w:tbl>
      <w:tblPr>
        <w:tblStyle w:val="TableGrid"/>
        <w:tblW w:w="11319" w:type="dxa"/>
        <w:tblInd w:w="-1062" w:type="dxa"/>
        <w:tblLook w:val="04A0" w:firstRow="1" w:lastRow="0" w:firstColumn="1" w:lastColumn="0" w:noHBand="0" w:noVBand="1"/>
      </w:tblPr>
      <w:tblGrid>
        <w:gridCol w:w="2253"/>
        <w:gridCol w:w="9066"/>
      </w:tblGrid>
      <w:tr w:rsidR="000F1339" w14:paraId="13BA4F57" w14:textId="77777777" w:rsidTr="000F1339">
        <w:tc>
          <w:tcPr>
            <w:tcW w:w="2253" w:type="dxa"/>
            <w:shd w:val="clear" w:color="auto" w:fill="D9D9D9"/>
          </w:tcPr>
          <w:p w14:paraId="332D9EB2" w14:textId="77777777" w:rsidR="000F1339" w:rsidRDefault="000F1339" w:rsidP="00C95A63">
            <w:r>
              <w:rPr>
                <w:b/>
              </w:rPr>
              <w:t>Bug ID:</w:t>
            </w:r>
          </w:p>
        </w:tc>
        <w:tc>
          <w:tcPr>
            <w:tcW w:w="9066" w:type="dxa"/>
          </w:tcPr>
          <w:p w14:paraId="782DE515" w14:textId="50548EE0" w:rsidR="000F1339" w:rsidRDefault="000F1339" w:rsidP="00C95A63">
            <w:r>
              <w:t>Bug</w:t>
            </w:r>
            <w:r w:rsidRPr="00C7707B">
              <w:t>-00</w:t>
            </w:r>
            <w:r>
              <w:t>6</w:t>
            </w:r>
          </w:p>
        </w:tc>
      </w:tr>
      <w:tr w:rsidR="000F1339" w14:paraId="7EAD6B85" w14:textId="77777777" w:rsidTr="000F1339">
        <w:tc>
          <w:tcPr>
            <w:tcW w:w="2253" w:type="dxa"/>
            <w:shd w:val="clear" w:color="auto" w:fill="D9D9D9"/>
          </w:tcPr>
          <w:p w14:paraId="6D82880E" w14:textId="77777777" w:rsidR="000F1339" w:rsidRDefault="000F1339" w:rsidP="00C95A63">
            <w:r>
              <w:rPr>
                <w:b/>
              </w:rPr>
              <w:t>Title:</w:t>
            </w:r>
          </w:p>
        </w:tc>
        <w:tc>
          <w:tcPr>
            <w:tcW w:w="9066" w:type="dxa"/>
          </w:tcPr>
          <w:p w14:paraId="43AA7DEB" w14:textId="2D86AA3E" w:rsidR="000F1339" w:rsidRDefault="000F1339" w:rsidP="00C95A63">
            <w:r>
              <w:t xml:space="preserve">Jumia loader display in the background while user select the preferred language </w:t>
            </w:r>
          </w:p>
        </w:tc>
      </w:tr>
      <w:tr w:rsidR="000F1339" w14:paraId="132526A8" w14:textId="77777777" w:rsidTr="000F1339">
        <w:tc>
          <w:tcPr>
            <w:tcW w:w="2253" w:type="dxa"/>
            <w:shd w:val="clear" w:color="auto" w:fill="D9D9D9"/>
          </w:tcPr>
          <w:p w14:paraId="5E02D4A3" w14:textId="77777777" w:rsidR="000F1339" w:rsidRDefault="000F1339" w:rsidP="00C95A63">
            <w:r>
              <w:rPr>
                <w:b/>
              </w:rPr>
              <w:t>Reported By:</w:t>
            </w:r>
          </w:p>
        </w:tc>
        <w:tc>
          <w:tcPr>
            <w:tcW w:w="9066" w:type="dxa"/>
          </w:tcPr>
          <w:p w14:paraId="2DA44CDB" w14:textId="77777777" w:rsidR="000F1339" w:rsidRDefault="000F1339" w:rsidP="00C95A63">
            <w:r>
              <w:t>Ahmed Sobhy</w:t>
            </w:r>
          </w:p>
        </w:tc>
      </w:tr>
      <w:tr w:rsidR="000F1339" w14:paraId="557C67FB" w14:textId="77777777" w:rsidTr="000F1339">
        <w:tc>
          <w:tcPr>
            <w:tcW w:w="2253" w:type="dxa"/>
            <w:shd w:val="clear" w:color="auto" w:fill="D9D9D9"/>
          </w:tcPr>
          <w:p w14:paraId="1348BE3F" w14:textId="77777777" w:rsidR="000F1339" w:rsidRDefault="000F1339" w:rsidP="00C95A63">
            <w:r>
              <w:rPr>
                <w:b/>
              </w:rPr>
              <w:t>Reported On (Date):</w:t>
            </w:r>
          </w:p>
        </w:tc>
        <w:tc>
          <w:tcPr>
            <w:tcW w:w="9066" w:type="dxa"/>
          </w:tcPr>
          <w:p w14:paraId="68B727BD" w14:textId="77777777" w:rsidR="000F1339" w:rsidRDefault="000F1339" w:rsidP="00C95A63">
            <w:r>
              <w:t>14/6/2025</w:t>
            </w:r>
          </w:p>
        </w:tc>
      </w:tr>
      <w:tr w:rsidR="000F1339" w14:paraId="1A0BDDB6" w14:textId="77777777" w:rsidTr="000F1339">
        <w:tc>
          <w:tcPr>
            <w:tcW w:w="2253" w:type="dxa"/>
            <w:shd w:val="clear" w:color="auto" w:fill="D9D9D9"/>
          </w:tcPr>
          <w:p w14:paraId="20ADFEB9" w14:textId="77777777" w:rsidR="000F1339" w:rsidRDefault="000F1339" w:rsidP="00C95A63">
            <w:r>
              <w:rPr>
                <w:b/>
              </w:rPr>
              <w:t>Environment (e.g., QA, Staging, Production):</w:t>
            </w:r>
          </w:p>
        </w:tc>
        <w:tc>
          <w:tcPr>
            <w:tcW w:w="9066" w:type="dxa"/>
          </w:tcPr>
          <w:p w14:paraId="4E11C052" w14:textId="77777777" w:rsidR="000F1339" w:rsidRDefault="000F1339" w:rsidP="00C95A63">
            <w:r>
              <w:t xml:space="preserve">Production </w:t>
            </w:r>
          </w:p>
        </w:tc>
      </w:tr>
      <w:tr w:rsidR="000F1339" w14:paraId="4764B5BA" w14:textId="77777777" w:rsidTr="000F1339">
        <w:tc>
          <w:tcPr>
            <w:tcW w:w="2253" w:type="dxa"/>
            <w:shd w:val="clear" w:color="auto" w:fill="D9D9D9"/>
          </w:tcPr>
          <w:p w14:paraId="54455360" w14:textId="77777777" w:rsidR="000F1339" w:rsidRDefault="000F1339" w:rsidP="00C95A63">
            <w:r>
              <w:rPr>
                <w:b/>
              </w:rPr>
              <w:t>Priority (Low / Medium / High / Critical):</w:t>
            </w:r>
          </w:p>
        </w:tc>
        <w:tc>
          <w:tcPr>
            <w:tcW w:w="9066" w:type="dxa"/>
          </w:tcPr>
          <w:p w14:paraId="029C75ED" w14:textId="77777777" w:rsidR="000F1339" w:rsidRDefault="000F1339" w:rsidP="00C95A63">
            <w:r>
              <w:t xml:space="preserve">low </w:t>
            </w:r>
          </w:p>
        </w:tc>
      </w:tr>
      <w:tr w:rsidR="000F1339" w14:paraId="769F3F36" w14:textId="77777777" w:rsidTr="000F1339">
        <w:tc>
          <w:tcPr>
            <w:tcW w:w="2253" w:type="dxa"/>
            <w:shd w:val="clear" w:color="auto" w:fill="D9D9D9"/>
          </w:tcPr>
          <w:p w14:paraId="7D9C75FD" w14:textId="77777777" w:rsidR="000F1339" w:rsidRDefault="000F1339" w:rsidP="00C95A63">
            <w:r>
              <w:rPr>
                <w:b/>
              </w:rPr>
              <w:t>Severity (Minor / Major / Critical / Blocker):</w:t>
            </w:r>
          </w:p>
        </w:tc>
        <w:tc>
          <w:tcPr>
            <w:tcW w:w="9066" w:type="dxa"/>
          </w:tcPr>
          <w:p w14:paraId="76675E72" w14:textId="77777777" w:rsidR="000F1339" w:rsidRDefault="000F1339" w:rsidP="00C95A63">
            <w:r>
              <w:t xml:space="preserve">minor </w:t>
            </w:r>
          </w:p>
        </w:tc>
      </w:tr>
      <w:tr w:rsidR="000F1339" w14:paraId="25AF292F" w14:textId="77777777" w:rsidTr="000F1339">
        <w:tc>
          <w:tcPr>
            <w:tcW w:w="2253" w:type="dxa"/>
            <w:shd w:val="clear" w:color="auto" w:fill="D9D9D9"/>
          </w:tcPr>
          <w:p w14:paraId="5648E7F0" w14:textId="77777777" w:rsidR="000F1339" w:rsidRDefault="000F1339" w:rsidP="00C95A63">
            <w:r>
              <w:rPr>
                <w:b/>
              </w:rPr>
              <w:t>Module/Feature Affected:</w:t>
            </w:r>
          </w:p>
        </w:tc>
        <w:tc>
          <w:tcPr>
            <w:tcW w:w="9066" w:type="dxa"/>
          </w:tcPr>
          <w:p w14:paraId="45F6BCA0" w14:textId="77777777" w:rsidR="000F1339" w:rsidRDefault="000F1339" w:rsidP="00C95A63">
            <w:r>
              <w:t xml:space="preserve">Home module </w:t>
            </w:r>
          </w:p>
        </w:tc>
      </w:tr>
      <w:tr w:rsidR="000F1339" w14:paraId="65D15C5D" w14:textId="77777777" w:rsidTr="000F1339">
        <w:tc>
          <w:tcPr>
            <w:tcW w:w="2253" w:type="dxa"/>
            <w:shd w:val="clear" w:color="auto" w:fill="D9D9D9"/>
          </w:tcPr>
          <w:p w14:paraId="4BCBA87F" w14:textId="77777777" w:rsidR="000F1339" w:rsidRDefault="000F1339" w:rsidP="00C95A63">
            <w:r>
              <w:rPr>
                <w:b/>
              </w:rPr>
              <w:t>Preconditions:</w:t>
            </w:r>
          </w:p>
        </w:tc>
        <w:tc>
          <w:tcPr>
            <w:tcW w:w="9066" w:type="dxa"/>
          </w:tcPr>
          <w:p w14:paraId="5F0BE15B" w14:textId="77777777" w:rsidR="000F1339" w:rsidRDefault="000F1339" w:rsidP="00C95A63">
            <w:r>
              <w:t xml:space="preserve">Install </w:t>
            </w:r>
            <w:proofErr w:type="spellStart"/>
            <w:r>
              <w:t>jumia</w:t>
            </w:r>
            <w:proofErr w:type="spellEnd"/>
            <w:r>
              <w:t xml:space="preserve"> app </w:t>
            </w:r>
          </w:p>
        </w:tc>
      </w:tr>
      <w:tr w:rsidR="000F1339" w14:paraId="17331B36" w14:textId="77777777" w:rsidTr="000F1339">
        <w:tc>
          <w:tcPr>
            <w:tcW w:w="2253" w:type="dxa"/>
            <w:shd w:val="clear" w:color="auto" w:fill="D9D9D9"/>
          </w:tcPr>
          <w:p w14:paraId="2BD142BD" w14:textId="77777777" w:rsidR="000F1339" w:rsidRDefault="000F1339" w:rsidP="00C95A63">
            <w:r>
              <w:rPr>
                <w:b/>
              </w:rPr>
              <w:t>Steps to Reproduce:</w:t>
            </w:r>
          </w:p>
        </w:tc>
        <w:tc>
          <w:tcPr>
            <w:tcW w:w="9066" w:type="dxa"/>
          </w:tcPr>
          <w:p w14:paraId="38853472" w14:textId="56053742" w:rsidR="000F1339" w:rsidRDefault="000F1339" w:rsidP="000F1339">
            <w:pPr>
              <w:pStyle w:val="ListParagraph"/>
              <w:numPr>
                <w:ilvl w:val="0"/>
                <w:numId w:val="15"/>
              </w:numPr>
            </w:pPr>
            <w:r>
              <w:t xml:space="preserve">Download </w:t>
            </w:r>
            <w:proofErr w:type="spellStart"/>
            <w:r>
              <w:t>jumia</w:t>
            </w:r>
            <w:proofErr w:type="spellEnd"/>
            <w:r>
              <w:t xml:space="preserve"> app for the first time from store</w:t>
            </w:r>
          </w:p>
          <w:p w14:paraId="15FA162B" w14:textId="223DD0EF" w:rsidR="000F1339" w:rsidRDefault="000F1339" w:rsidP="000F1339">
            <w:pPr>
              <w:pStyle w:val="ListParagraph"/>
              <w:numPr>
                <w:ilvl w:val="0"/>
                <w:numId w:val="15"/>
              </w:numPr>
            </w:pPr>
            <w:r>
              <w:t xml:space="preserve">Open and login to </w:t>
            </w:r>
            <w:proofErr w:type="spellStart"/>
            <w:r>
              <w:t>jumia</w:t>
            </w:r>
            <w:proofErr w:type="spellEnd"/>
            <w:r>
              <w:t xml:space="preserve"> app</w:t>
            </w:r>
          </w:p>
          <w:p w14:paraId="36312A5E" w14:textId="2623F7C5" w:rsidR="000F1339" w:rsidRDefault="000F1339" w:rsidP="000F1339">
            <w:pPr>
              <w:pStyle w:val="ListParagraph"/>
              <w:numPr>
                <w:ilvl w:val="0"/>
                <w:numId w:val="15"/>
              </w:numPr>
            </w:pPr>
            <w:r>
              <w:t>Try to change app language and view the background</w:t>
            </w:r>
          </w:p>
        </w:tc>
      </w:tr>
      <w:tr w:rsidR="000F1339" w14:paraId="6E229FE6" w14:textId="77777777" w:rsidTr="000F1339">
        <w:tc>
          <w:tcPr>
            <w:tcW w:w="2253" w:type="dxa"/>
            <w:shd w:val="clear" w:color="auto" w:fill="D9D9D9"/>
          </w:tcPr>
          <w:p w14:paraId="1EA7AFE6" w14:textId="77777777" w:rsidR="000F1339" w:rsidRDefault="000F1339" w:rsidP="00C95A63">
            <w:r>
              <w:rPr>
                <w:b/>
              </w:rPr>
              <w:t>Expected Result:</w:t>
            </w:r>
          </w:p>
        </w:tc>
        <w:tc>
          <w:tcPr>
            <w:tcW w:w="9066" w:type="dxa"/>
          </w:tcPr>
          <w:p w14:paraId="2213D6C2" w14:textId="540D3A00" w:rsidR="000F1339" w:rsidRDefault="000F1339" w:rsidP="00C95A63">
            <w:r>
              <w:t xml:space="preserve">Loader should display once user clicked on one button and language changing in the background </w:t>
            </w:r>
          </w:p>
        </w:tc>
      </w:tr>
      <w:tr w:rsidR="000F1339" w14:paraId="74402ADE" w14:textId="77777777" w:rsidTr="000F1339">
        <w:tc>
          <w:tcPr>
            <w:tcW w:w="2253" w:type="dxa"/>
            <w:shd w:val="clear" w:color="auto" w:fill="D9D9D9"/>
          </w:tcPr>
          <w:p w14:paraId="415D2913" w14:textId="77777777" w:rsidR="000F1339" w:rsidRDefault="000F1339" w:rsidP="000F1339">
            <w:r>
              <w:rPr>
                <w:b/>
              </w:rPr>
              <w:t>Actual Result:</w:t>
            </w:r>
          </w:p>
        </w:tc>
        <w:tc>
          <w:tcPr>
            <w:tcW w:w="9066" w:type="dxa"/>
          </w:tcPr>
          <w:p w14:paraId="2DFD94BF" w14:textId="037AFA5E" w:rsidR="000F1339" w:rsidRDefault="000F1339" w:rsidP="000F1339">
            <w:r>
              <w:t xml:space="preserve">Jumia loader display in the background while user select the preferred language </w:t>
            </w:r>
          </w:p>
        </w:tc>
      </w:tr>
      <w:tr w:rsidR="000F1339" w14:paraId="520BDBED" w14:textId="77777777" w:rsidTr="000F1339">
        <w:tc>
          <w:tcPr>
            <w:tcW w:w="2253" w:type="dxa"/>
            <w:shd w:val="clear" w:color="auto" w:fill="D9D9D9"/>
          </w:tcPr>
          <w:p w14:paraId="5CB96B6D" w14:textId="77777777" w:rsidR="000F1339" w:rsidRDefault="000F1339" w:rsidP="00C95A63">
            <w:r>
              <w:rPr>
                <w:b/>
              </w:rPr>
              <w:t>Attachments (Screenshots/Logs):</w:t>
            </w:r>
          </w:p>
        </w:tc>
        <w:tc>
          <w:tcPr>
            <w:tcW w:w="9066" w:type="dxa"/>
          </w:tcPr>
          <w:p w14:paraId="505B1A46" w14:textId="488533CB" w:rsidR="000F1339" w:rsidRDefault="000F1339" w:rsidP="00C95A63">
            <w:hyperlink r:id="rId11" w:history="1">
              <w:r w:rsidRPr="000F1339">
                <w:rPr>
                  <w:rStyle w:val="Hyperlink"/>
                </w:rPr>
                <w:t>https://drive.google.com/file/d/1eT3uer8JKhizedsHy_cc-XZtxTMyWCw9/view?usp=sharing</w:t>
              </w:r>
            </w:hyperlink>
          </w:p>
        </w:tc>
      </w:tr>
      <w:tr w:rsidR="000F1339" w14:paraId="7ABF146F" w14:textId="77777777" w:rsidTr="000F1339">
        <w:tc>
          <w:tcPr>
            <w:tcW w:w="2253" w:type="dxa"/>
            <w:shd w:val="clear" w:color="auto" w:fill="D9D9D9"/>
          </w:tcPr>
          <w:p w14:paraId="2C00ED8A" w14:textId="77777777" w:rsidR="000F1339" w:rsidRDefault="000F1339" w:rsidP="00C95A63">
            <w:r>
              <w:rPr>
                <w:b/>
              </w:rPr>
              <w:t>Status (New / In Progress / Fixed / Reopened / Closed):</w:t>
            </w:r>
          </w:p>
        </w:tc>
        <w:tc>
          <w:tcPr>
            <w:tcW w:w="9066" w:type="dxa"/>
          </w:tcPr>
          <w:p w14:paraId="3AA583D3" w14:textId="77777777" w:rsidR="000F1339" w:rsidRDefault="000F1339" w:rsidP="00C95A63">
            <w:r>
              <w:t>New</w:t>
            </w:r>
          </w:p>
        </w:tc>
      </w:tr>
    </w:tbl>
    <w:p w14:paraId="0F7FDDEA" w14:textId="77777777" w:rsidR="000F1339" w:rsidRDefault="000F1339" w:rsidP="000F1339">
      <w:r>
        <w:t>----------------------------------------------------------------------------------------------------------------------</w:t>
      </w:r>
    </w:p>
    <w:p w14:paraId="6D9C760C" w14:textId="77777777" w:rsidR="008A1F9B" w:rsidRDefault="008A1F9B"/>
    <w:p w14:paraId="0AEB3E5C" w14:textId="77777777" w:rsidR="00193B92" w:rsidRDefault="00193B92"/>
    <w:tbl>
      <w:tblPr>
        <w:tblStyle w:val="TableGrid"/>
        <w:tblW w:w="11319" w:type="dxa"/>
        <w:tblInd w:w="-1062" w:type="dxa"/>
        <w:tblLook w:val="04A0" w:firstRow="1" w:lastRow="0" w:firstColumn="1" w:lastColumn="0" w:noHBand="0" w:noVBand="1"/>
      </w:tblPr>
      <w:tblGrid>
        <w:gridCol w:w="2253"/>
        <w:gridCol w:w="9066"/>
      </w:tblGrid>
      <w:tr w:rsidR="00193B92" w14:paraId="238DDA14" w14:textId="77777777" w:rsidTr="00C95A63">
        <w:tc>
          <w:tcPr>
            <w:tcW w:w="2253" w:type="dxa"/>
            <w:shd w:val="clear" w:color="auto" w:fill="D9D9D9"/>
          </w:tcPr>
          <w:p w14:paraId="63B4B35B" w14:textId="77777777" w:rsidR="00193B92" w:rsidRDefault="00193B92" w:rsidP="00C95A63">
            <w:r>
              <w:rPr>
                <w:b/>
              </w:rPr>
              <w:lastRenderedPageBreak/>
              <w:t>Bug ID:</w:t>
            </w:r>
          </w:p>
        </w:tc>
        <w:tc>
          <w:tcPr>
            <w:tcW w:w="9066" w:type="dxa"/>
          </w:tcPr>
          <w:p w14:paraId="26519A01" w14:textId="02F017C3" w:rsidR="00193B92" w:rsidRDefault="00193B92" w:rsidP="00C95A63">
            <w:r>
              <w:t>Bug</w:t>
            </w:r>
            <w:r w:rsidRPr="00C7707B">
              <w:t>-00</w:t>
            </w:r>
            <w:r>
              <w:t>7</w:t>
            </w:r>
          </w:p>
        </w:tc>
      </w:tr>
      <w:tr w:rsidR="00193B92" w14:paraId="580AB553" w14:textId="77777777" w:rsidTr="00C95A63">
        <w:tc>
          <w:tcPr>
            <w:tcW w:w="2253" w:type="dxa"/>
            <w:shd w:val="clear" w:color="auto" w:fill="D9D9D9"/>
          </w:tcPr>
          <w:p w14:paraId="13F3F035" w14:textId="77777777" w:rsidR="00193B92" w:rsidRDefault="00193B92" w:rsidP="00C95A63">
            <w:r>
              <w:rPr>
                <w:b/>
              </w:rPr>
              <w:t>Title:</w:t>
            </w:r>
          </w:p>
        </w:tc>
        <w:tc>
          <w:tcPr>
            <w:tcW w:w="9066" w:type="dxa"/>
          </w:tcPr>
          <w:p w14:paraId="1052EAE9" w14:textId="0667791B" w:rsidR="00193B92" w:rsidRDefault="003E7EF0" w:rsidP="00C95A63">
            <w:r>
              <w:t xml:space="preserve">User stuck in screen and can’t scrolling in case he clicked on </w:t>
            </w:r>
            <w:r w:rsidR="00C2615E" w:rsidRPr="00C2615E">
              <w:t>ellipsis icon</w:t>
            </w:r>
            <w:r w:rsidR="00193B92">
              <w:t xml:space="preserve"> </w:t>
            </w:r>
            <w:r w:rsidR="00C2615E">
              <w:t>[3 dots]</w:t>
            </w:r>
          </w:p>
        </w:tc>
      </w:tr>
      <w:tr w:rsidR="00193B92" w14:paraId="6E643D96" w14:textId="77777777" w:rsidTr="00C95A63">
        <w:tc>
          <w:tcPr>
            <w:tcW w:w="2253" w:type="dxa"/>
            <w:shd w:val="clear" w:color="auto" w:fill="D9D9D9"/>
          </w:tcPr>
          <w:p w14:paraId="2DDB1256" w14:textId="77777777" w:rsidR="00193B92" w:rsidRDefault="00193B92" w:rsidP="00C95A63">
            <w:r>
              <w:rPr>
                <w:b/>
              </w:rPr>
              <w:t>Reported By:</w:t>
            </w:r>
          </w:p>
        </w:tc>
        <w:tc>
          <w:tcPr>
            <w:tcW w:w="9066" w:type="dxa"/>
          </w:tcPr>
          <w:p w14:paraId="485B3745" w14:textId="77777777" w:rsidR="00193B92" w:rsidRDefault="00193B92" w:rsidP="00C95A63">
            <w:r>
              <w:t>Ahmed Sobhy</w:t>
            </w:r>
          </w:p>
        </w:tc>
      </w:tr>
      <w:tr w:rsidR="00193B92" w14:paraId="5B0706B9" w14:textId="77777777" w:rsidTr="00C95A63">
        <w:tc>
          <w:tcPr>
            <w:tcW w:w="2253" w:type="dxa"/>
            <w:shd w:val="clear" w:color="auto" w:fill="D9D9D9"/>
          </w:tcPr>
          <w:p w14:paraId="169B966F" w14:textId="77777777" w:rsidR="00193B92" w:rsidRDefault="00193B92" w:rsidP="00C95A63">
            <w:r>
              <w:rPr>
                <w:b/>
              </w:rPr>
              <w:t>Reported On (Date):</w:t>
            </w:r>
          </w:p>
        </w:tc>
        <w:tc>
          <w:tcPr>
            <w:tcW w:w="9066" w:type="dxa"/>
          </w:tcPr>
          <w:p w14:paraId="69E6EC60" w14:textId="77777777" w:rsidR="00193B92" w:rsidRDefault="00193B92" w:rsidP="00C95A63">
            <w:r>
              <w:t>14/6/2025</w:t>
            </w:r>
          </w:p>
        </w:tc>
      </w:tr>
      <w:tr w:rsidR="00193B92" w14:paraId="0B32A518" w14:textId="77777777" w:rsidTr="00C95A63">
        <w:tc>
          <w:tcPr>
            <w:tcW w:w="2253" w:type="dxa"/>
            <w:shd w:val="clear" w:color="auto" w:fill="D9D9D9"/>
          </w:tcPr>
          <w:p w14:paraId="3799DDF8" w14:textId="77777777" w:rsidR="00193B92" w:rsidRDefault="00193B92" w:rsidP="00C95A63">
            <w:r>
              <w:rPr>
                <w:b/>
              </w:rPr>
              <w:t>Environment (e.g., QA, Staging, Production):</w:t>
            </w:r>
          </w:p>
        </w:tc>
        <w:tc>
          <w:tcPr>
            <w:tcW w:w="9066" w:type="dxa"/>
          </w:tcPr>
          <w:p w14:paraId="24E5491D" w14:textId="77777777" w:rsidR="00193B92" w:rsidRDefault="00193B92" w:rsidP="00C95A63">
            <w:r>
              <w:t xml:space="preserve">Production </w:t>
            </w:r>
          </w:p>
        </w:tc>
      </w:tr>
      <w:tr w:rsidR="00193B92" w14:paraId="2CD15F00" w14:textId="77777777" w:rsidTr="00C95A63">
        <w:tc>
          <w:tcPr>
            <w:tcW w:w="2253" w:type="dxa"/>
            <w:shd w:val="clear" w:color="auto" w:fill="D9D9D9"/>
          </w:tcPr>
          <w:p w14:paraId="30F44F1B" w14:textId="77777777" w:rsidR="00193B92" w:rsidRDefault="00193B92" w:rsidP="00C95A63">
            <w:r>
              <w:rPr>
                <w:b/>
              </w:rPr>
              <w:t>Priority (Low / Medium / High / Critical):</w:t>
            </w:r>
          </w:p>
        </w:tc>
        <w:tc>
          <w:tcPr>
            <w:tcW w:w="9066" w:type="dxa"/>
          </w:tcPr>
          <w:p w14:paraId="278B79EE" w14:textId="1AF56816" w:rsidR="00193B92" w:rsidRDefault="00C2615E" w:rsidP="00C95A63">
            <w:r>
              <w:t>low</w:t>
            </w:r>
            <w:r w:rsidR="00193B92">
              <w:t xml:space="preserve"> </w:t>
            </w:r>
          </w:p>
        </w:tc>
      </w:tr>
      <w:tr w:rsidR="00193B92" w14:paraId="6DDDCB15" w14:textId="77777777" w:rsidTr="00C95A63">
        <w:tc>
          <w:tcPr>
            <w:tcW w:w="2253" w:type="dxa"/>
            <w:shd w:val="clear" w:color="auto" w:fill="D9D9D9"/>
          </w:tcPr>
          <w:p w14:paraId="77365E09" w14:textId="77777777" w:rsidR="00193B92" w:rsidRDefault="00193B92" w:rsidP="00C95A63">
            <w:r>
              <w:rPr>
                <w:b/>
              </w:rPr>
              <w:t>Severity (Minor / Major / Critical / Blocker):</w:t>
            </w:r>
          </w:p>
        </w:tc>
        <w:tc>
          <w:tcPr>
            <w:tcW w:w="9066" w:type="dxa"/>
          </w:tcPr>
          <w:p w14:paraId="7BC273B4" w14:textId="72EF3E43" w:rsidR="00193B92" w:rsidRDefault="00C2615E" w:rsidP="00C95A63">
            <w:r>
              <w:t>major</w:t>
            </w:r>
            <w:r w:rsidR="00193B92">
              <w:t xml:space="preserve"> </w:t>
            </w:r>
          </w:p>
        </w:tc>
      </w:tr>
      <w:tr w:rsidR="00193B92" w14:paraId="5345E4CB" w14:textId="77777777" w:rsidTr="00C95A63">
        <w:tc>
          <w:tcPr>
            <w:tcW w:w="2253" w:type="dxa"/>
            <w:shd w:val="clear" w:color="auto" w:fill="D9D9D9"/>
          </w:tcPr>
          <w:p w14:paraId="70C4C6DB" w14:textId="77777777" w:rsidR="00193B92" w:rsidRDefault="00193B92" w:rsidP="00C95A63">
            <w:r>
              <w:rPr>
                <w:b/>
              </w:rPr>
              <w:t>Module/Feature Affected:</w:t>
            </w:r>
          </w:p>
        </w:tc>
        <w:tc>
          <w:tcPr>
            <w:tcW w:w="9066" w:type="dxa"/>
          </w:tcPr>
          <w:p w14:paraId="480DC4DB" w14:textId="4D6F2C32" w:rsidR="00193B92" w:rsidRDefault="00C2615E" w:rsidP="00C95A63">
            <w:r>
              <w:t>Search</w:t>
            </w:r>
            <w:r w:rsidR="00193B92">
              <w:t xml:space="preserve"> module </w:t>
            </w:r>
          </w:p>
        </w:tc>
      </w:tr>
      <w:tr w:rsidR="00193B92" w14:paraId="639AD731" w14:textId="77777777" w:rsidTr="00C95A63">
        <w:tc>
          <w:tcPr>
            <w:tcW w:w="2253" w:type="dxa"/>
            <w:shd w:val="clear" w:color="auto" w:fill="D9D9D9"/>
          </w:tcPr>
          <w:p w14:paraId="3B67146A" w14:textId="77777777" w:rsidR="00193B92" w:rsidRDefault="00193B92" w:rsidP="00C95A63">
            <w:r>
              <w:rPr>
                <w:b/>
              </w:rPr>
              <w:t>Preconditions:</w:t>
            </w:r>
          </w:p>
        </w:tc>
        <w:tc>
          <w:tcPr>
            <w:tcW w:w="9066" w:type="dxa"/>
          </w:tcPr>
          <w:p w14:paraId="7C870A16" w14:textId="77777777" w:rsidR="00193B92" w:rsidRDefault="00193B92" w:rsidP="00C95A63">
            <w:r>
              <w:t xml:space="preserve">Install </w:t>
            </w:r>
            <w:proofErr w:type="spellStart"/>
            <w:r>
              <w:t>jumia</w:t>
            </w:r>
            <w:proofErr w:type="spellEnd"/>
            <w:r>
              <w:t xml:space="preserve"> app </w:t>
            </w:r>
          </w:p>
        </w:tc>
      </w:tr>
      <w:tr w:rsidR="00193B92" w14:paraId="2010F505" w14:textId="77777777" w:rsidTr="00C95A63">
        <w:tc>
          <w:tcPr>
            <w:tcW w:w="2253" w:type="dxa"/>
            <w:shd w:val="clear" w:color="auto" w:fill="D9D9D9"/>
          </w:tcPr>
          <w:p w14:paraId="463E4D8A" w14:textId="77777777" w:rsidR="00193B92" w:rsidRDefault="00193B92" w:rsidP="00C95A63">
            <w:r>
              <w:rPr>
                <w:b/>
              </w:rPr>
              <w:t>Steps to Reproduce:</w:t>
            </w:r>
          </w:p>
        </w:tc>
        <w:tc>
          <w:tcPr>
            <w:tcW w:w="9066" w:type="dxa"/>
          </w:tcPr>
          <w:p w14:paraId="08FCC455" w14:textId="77777777" w:rsidR="00193B92" w:rsidRDefault="00193B92" w:rsidP="00193B92">
            <w:pPr>
              <w:pStyle w:val="ListParagraph"/>
              <w:numPr>
                <w:ilvl w:val="0"/>
                <w:numId w:val="16"/>
              </w:numPr>
            </w:pPr>
            <w:r>
              <w:t xml:space="preserve">Open and login to </w:t>
            </w:r>
            <w:proofErr w:type="spellStart"/>
            <w:r>
              <w:t>jumia</w:t>
            </w:r>
            <w:proofErr w:type="spellEnd"/>
            <w:r>
              <w:t xml:space="preserve"> app</w:t>
            </w:r>
          </w:p>
          <w:p w14:paraId="5FA4F954" w14:textId="77777777" w:rsidR="00193B92" w:rsidRDefault="00C2615E" w:rsidP="00193B92">
            <w:pPr>
              <w:pStyle w:val="ListParagraph"/>
              <w:numPr>
                <w:ilvl w:val="0"/>
                <w:numId w:val="16"/>
              </w:numPr>
            </w:pPr>
            <w:r>
              <w:t>Navigate to categories screen</w:t>
            </w:r>
          </w:p>
          <w:p w14:paraId="61970868" w14:textId="77777777" w:rsidR="00C2615E" w:rsidRDefault="00C2615E" w:rsidP="00193B92">
            <w:pPr>
              <w:pStyle w:val="ListParagraph"/>
              <w:numPr>
                <w:ilvl w:val="0"/>
                <w:numId w:val="16"/>
              </w:numPr>
            </w:pPr>
            <w:r>
              <w:t xml:space="preserve">Select </w:t>
            </w:r>
            <w:proofErr w:type="gramStart"/>
            <w:r>
              <w:t>super market</w:t>
            </w:r>
            <w:proofErr w:type="gramEnd"/>
            <w:r>
              <w:t xml:space="preserve"> section</w:t>
            </w:r>
          </w:p>
          <w:p w14:paraId="06A7FBE0" w14:textId="77777777" w:rsidR="00C2615E" w:rsidRDefault="00C2615E" w:rsidP="00193B92">
            <w:pPr>
              <w:pStyle w:val="ListParagraph"/>
              <w:numPr>
                <w:ilvl w:val="0"/>
                <w:numId w:val="16"/>
              </w:numPr>
            </w:pPr>
            <w:r>
              <w:t>Click on all products tab</w:t>
            </w:r>
          </w:p>
          <w:p w14:paraId="73291793" w14:textId="77777777" w:rsidR="00C2615E" w:rsidRDefault="00C2615E" w:rsidP="00193B92">
            <w:pPr>
              <w:pStyle w:val="ListParagraph"/>
              <w:numPr>
                <w:ilvl w:val="0"/>
                <w:numId w:val="16"/>
              </w:numPr>
            </w:pPr>
            <w:r>
              <w:t xml:space="preserve">Click on the 3 dots in the right side </w:t>
            </w:r>
          </w:p>
          <w:p w14:paraId="64049D3C" w14:textId="46E261FB" w:rsidR="00C2615E" w:rsidRDefault="00C2615E" w:rsidP="00193B92">
            <w:pPr>
              <w:pStyle w:val="ListParagraph"/>
              <w:numPr>
                <w:ilvl w:val="0"/>
                <w:numId w:val="16"/>
              </w:numPr>
            </w:pPr>
            <w:r>
              <w:t xml:space="preserve">Try to scroll down </w:t>
            </w:r>
          </w:p>
        </w:tc>
      </w:tr>
      <w:tr w:rsidR="00193B92" w14:paraId="716F2DEF" w14:textId="77777777" w:rsidTr="00C95A63">
        <w:tc>
          <w:tcPr>
            <w:tcW w:w="2253" w:type="dxa"/>
            <w:shd w:val="clear" w:color="auto" w:fill="D9D9D9"/>
          </w:tcPr>
          <w:p w14:paraId="45947BB6" w14:textId="77777777" w:rsidR="00193B92" w:rsidRDefault="00193B92" w:rsidP="00C95A63">
            <w:r>
              <w:rPr>
                <w:b/>
              </w:rPr>
              <w:t>Expected Result:</w:t>
            </w:r>
          </w:p>
        </w:tc>
        <w:tc>
          <w:tcPr>
            <w:tcW w:w="9066" w:type="dxa"/>
          </w:tcPr>
          <w:p w14:paraId="6C5AC61D" w14:textId="705C7E25" w:rsidR="00193B92" w:rsidRDefault="00C2615E" w:rsidP="00C95A63">
            <w:r>
              <w:t xml:space="preserve">User should be able to scroll down </w:t>
            </w:r>
          </w:p>
        </w:tc>
      </w:tr>
      <w:tr w:rsidR="00C2615E" w14:paraId="62BB720B" w14:textId="77777777" w:rsidTr="00C95A63">
        <w:tc>
          <w:tcPr>
            <w:tcW w:w="2253" w:type="dxa"/>
            <w:shd w:val="clear" w:color="auto" w:fill="D9D9D9"/>
          </w:tcPr>
          <w:p w14:paraId="51421D23" w14:textId="77777777" w:rsidR="00C2615E" w:rsidRDefault="00C2615E" w:rsidP="00C2615E">
            <w:r>
              <w:rPr>
                <w:b/>
              </w:rPr>
              <w:t>Actual Result:</w:t>
            </w:r>
          </w:p>
        </w:tc>
        <w:tc>
          <w:tcPr>
            <w:tcW w:w="9066" w:type="dxa"/>
          </w:tcPr>
          <w:p w14:paraId="7064B688" w14:textId="5D3A8CA9" w:rsidR="00C2615E" w:rsidRDefault="00C2615E" w:rsidP="00C2615E">
            <w:r>
              <w:t xml:space="preserve">User stuck in screen and can’t scrolling in case he clicked on </w:t>
            </w:r>
            <w:r w:rsidRPr="00C2615E">
              <w:t>ellipsis icon</w:t>
            </w:r>
            <w:r>
              <w:t xml:space="preserve"> [3 dots]</w:t>
            </w:r>
          </w:p>
        </w:tc>
      </w:tr>
      <w:tr w:rsidR="00193B92" w14:paraId="44B4B8BA" w14:textId="77777777" w:rsidTr="00C95A63">
        <w:tc>
          <w:tcPr>
            <w:tcW w:w="2253" w:type="dxa"/>
            <w:shd w:val="clear" w:color="auto" w:fill="D9D9D9"/>
          </w:tcPr>
          <w:p w14:paraId="4C130CE7" w14:textId="77777777" w:rsidR="00193B92" w:rsidRDefault="00193B92" w:rsidP="00C95A63">
            <w:r>
              <w:rPr>
                <w:b/>
              </w:rPr>
              <w:t>Attachments (Screenshots/Logs):</w:t>
            </w:r>
          </w:p>
        </w:tc>
        <w:tc>
          <w:tcPr>
            <w:tcW w:w="9066" w:type="dxa"/>
          </w:tcPr>
          <w:p w14:paraId="11E2CBE5" w14:textId="1D873136" w:rsidR="00193B92" w:rsidRDefault="00C2615E" w:rsidP="00C95A63">
            <w:hyperlink r:id="rId12" w:history="1">
              <w:r w:rsidRPr="00C2615E">
                <w:rPr>
                  <w:rStyle w:val="Hyperlink"/>
                </w:rPr>
                <w:t>https://drive.google.com/file/d/1G1DXBG64qeuJInRQvP46D1yr5903-pOJ/view?usp=sharing</w:t>
              </w:r>
            </w:hyperlink>
          </w:p>
        </w:tc>
      </w:tr>
      <w:tr w:rsidR="00193B92" w14:paraId="4EFDE856" w14:textId="77777777" w:rsidTr="00C95A63">
        <w:tc>
          <w:tcPr>
            <w:tcW w:w="2253" w:type="dxa"/>
            <w:shd w:val="clear" w:color="auto" w:fill="D9D9D9"/>
          </w:tcPr>
          <w:p w14:paraId="641F9BAC" w14:textId="77777777" w:rsidR="00193B92" w:rsidRDefault="00193B92" w:rsidP="00C95A63">
            <w:r>
              <w:rPr>
                <w:b/>
              </w:rPr>
              <w:t>Status (New / In Progress / Fixed / Reopened / Closed):</w:t>
            </w:r>
          </w:p>
        </w:tc>
        <w:tc>
          <w:tcPr>
            <w:tcW w:w="9066" w:type="dxa"/>
          </w:tcPr>
          <w:p w14:paraId="2BA4091A" w14:textId="77777777" w:rsidR="00193B92" w:rsidRDefault="00193B92" w:rsidP="00C95A63">
            <w:r>
              <w:t>New</w:t>
            </w:r>
          </w:p>
        </w:tc>
      </w:tr>
    </w:tbl>
    <w:p w14:paraId="7DC7066D" w14:textId="77777777" w:rsidR="00193B92" w:rsidRDefault="00193B92" w:rsidP="00193B92">
      <w:r>
        <w:t>----------------------------------------------------------------------------------------------------------------------</w:t>
      </w:r>
    </w:p>
    <w:tbl>
      <w:tblPr>
        <w:tblStyle w:val="TableGrid"/>
        <w:tblW w:w="11319" w:type="dxa"/>
        <w:tblInd w:w="-1062" w:type="dxa"/>
        <w:tblLook w:val="04A0" w:firstRow="1" w:lastRow="0" w:firstColumn="1" w:lastColumn="0" w:noHBand="0" w:noVBand="1"/>
      </w:tblPr>
      <w:tblGrid>
        <w:gridCol w:w="2253"/>
        <w:gridCol w:w="9066"/>
      </w:tblGrid>
      <w:tr w:rsidR="00193B92" w14:paraId="22A5AEBA" w14:textId="77777777" w:rsidTr="00C95A63">
        <w:tc>
          <w:tcPr>
            <w:tcW w:w="2253" w:type="dxa"/>
            <w:shd w:val="clear" w:color="auto" w:fill="D9D9D9"/>
          </w:tcPr>
          <w:p w14:paraId="2A15D0C7" w14:textId="77777777" w:rsidR="00193B92" w:rsidRDefault="00193B92" w:rsidP="00C95A63">
            <w:r>
              <w:rPr>
                <w:b/>
              </w:rPr>
              <w:t>Bug ID:</w:t>
            </w:r>
          </w:p>
        </w:tc>
        <w:tc>
          <w:tcPr>
            <w:tcW w:w="9066" w:type="dxa"/>
          </w:tcPr>
          <w:p w14:paraId="21F72DD3" w14:textId="0C9CE67F" w:rsidR="00193B92" w:rsidRDefault="00193B92" w:rsidP="00C95A63">
            <w:r>
              <w:t>Bug</w:t>
            </w:r>
            <w:r w:rsidRPr="00C7707B">
              <w:t>-00</w:t>
            </w:r>
            <w:r>
              <w:t>8</w:t>
            </w:r>
          </w:p>
        </w:tc>
      </w:tr>
      <w:tr w:rsidR="00193B92" w14:paraId="279D64FB" w14:textId="77777777" w:rsidTr="00C95A63">
        <w:tc>
          <w:tcPr>
            <w:tcW w:w="2253" w:type="dxa"/>
            <w:shd w:val="clear" w:color="auto" w:fill="D9D9D9"/>
          </w:tcPr>
          <w:p w14:paraId="492CDC74" w14:textId="77777777" w:rsidR="00193B92" w:rsidRDefault="00193B92" w:rsidP="00C95A63">
            <w:r>
              <w:rPr>
                <w:b/>
              </w:rPr>
              <w:t>Title:</w:t>
            </w:r>
          </w:p>
        </w:tc>
        <w:tc>
          <w:tcPr>
            <w:tcW w:w="9066" w:type="dxa"/>
          </w:tcPr>
          <w:p w14:paraId="59122189" w14:textId="0491A074" w:rsidR="00193B92" w:rsidRDefault="00193B92" w:rsidP="00C95A63">
            <w:r>
              <w:t xml:space="preserve">User can not clear his search history from search module </w:t>
            </w:r>
          </w:p>
        </w:tc>
      </w:tr>
      <w:tr w:rsidR="00193B92" w14:paraId="711495E1" w14:textId="77777777" w:rsidTr="00C95A63">
        <w:tc>
          <w:tcPr>
            <w:tcW w:w="2253" w:type="dxa"/>
            <w:shd w:val="clear" w:color="auto" w:fill="D9D9D9"/>
          </w:tcPr>
          <w:p w14:paraId="5C37AD5A" w14:textId="77777777" w:rsidR="00193B92" w:rsidRDefault="00193B92" w:rsidP="00C95A63">
            <w:r>
              <w:rPr>
                <w:b/>
              </w:rPr>
              <w:t>Reported By:</w:t>
            </w:r>
          </w:p>
        </w:tc>
        <w:tc>
          <w:tcPr>
            <w:tcW w:w="9066" w:type="dxa"/>
          </w:tcPr>
          <w:p w14:paraId="5F022A10" w14:textId="77777777" w:rsidR="00193B92" w:rsidRDefault="00193B92" w:rsidP="00C95A63">
            <w:r>
              <w:t>Ahmed Sobhy</w:t>
            </w:r>
          </w:p>
        </w:tc>
      </w:tr>
      <w:tr w:rsidR="00193B92" w14:paraId="3BFFD29C" w14:textId="77777777" w:rsidTr="00C95A63">
        <w:tc>
          <w:tcPr>
            <w:tcW w:w="2253" w:type="dxa"/>
            <w:shd w:val="clear" w:color="auto" w:fill="D9D9D9"/>
          </w:tcPr>
          <w:p w14:paraId="3DC6D26C" w14:textId="77777777" w:rsidR="00193B92" w:rsidRDefault="00193B92" w:rsidP="00C95A63">
            <w:r>
              <w:rPr>
                <w:b/>
              </w:rPr>
              <w:t>Reported On (Date):</w:t>
            </w:r>
          </w:p>
        </w:tc>
        <w:tc>
          <w:tcPr>
            <w:tcW w:w="9066" w:type="dxa"/>
          </w:tcPr>
          <w:p w14:paraId="0F83527A" w14:textId="77777777" w:rsidR="00193B92" w:rsidRDefault="00193B92" w:rsidP="00C95A63">
            <w:r>
              <w:t>14/6/2025</w:t>
            </w:r>
          </w:p>
        </w:tc>
      </w:tr>
      <w:tr w:rsidR="00193B92" w14:paraId="1FD10B43" w14:textId="77777777" w:rsidTr="00C95A63">
        <w:tc>
          <w:tcPr>
            <w:tcW w:w="2253" w:type="dxa"/>
            <w:shd w:val="clear" w:color="auto" w:fill="D9D9D9"/>
          </w:tcPr>
          <w:p w14:paraId="603F7EAA" w14:textId="77777777" w:rsidR="00193B92" w:rsidRDefault="00193B92" w:rsidP="00C95A63">
            <w:r>
              <w:rPr>
                <w:b/>
              </w:rPr>
              <w:t>Environment (e.g., QA, Staging, Production):</w:t>
            </w:r>
          </w:p>
        </w:tc>
        <w:tc>
          <w:tcPr>
            <w:tcW w:w="9066" w:type="dxa"/>
          </w:tcPr>
          <w:p w14:paraId="7EEB3158" w14:textId="77777777" w:rsidR="00193B92" w:rsidRDefault="00193B92" w:rsidP="00C95A63">
            <w:r>
              <w:t xml:space="preserve">Production </w:t>
            </w:r>
          </w:p>
        </w:tc>
      </w:tr>
      <w:tr w:rsidR="00193B92" w14:paraId="50A1DD78" w14:textId="77777777" w:rsidTr="00C95A63">
        <w:tc>
          <w:tcPr>
            <w:tcW w:w="2253" w:type="dxa"/>
            <w:shd w:val="clear" w:color="auto" w:fill="D9D9D9"/>
          </w:tcPr>
          <w:p w14:paraId="31A9BA6B" w14:textId="77777777" w:rsidR="00193B92" w:rsidRDefault="00193B92" w:rsidP="00C95A63">
            <w:r>
              <w:rPr>
                <w:b/>
              </w:rPr>
              <w:t>Priority (Low / Medium / High / Critical):</w:t>
            </w:r>
          </w:p>
        </w:tc>
        <w:tc>
          <w:tcPr>
            <w:tcW w:w="9066" w:type="dxa"/>
          </w:tcPr>
          <w:p w14:paraId="576173BC" w14:textId="77777777" w:rsidR="00193B92" w:rsidRDefault="00193B92" w:rsidP="00C95A63">
            <w:r>
              <w:t xml:space="preserve">low </w:t>
            </w:r>
          </w:p>
        </w:tc>
      </w:tr>
      <w:tr w:rsidR="00193B92" w14:paraId="586EE190" w14:textId="77777777" w:rsidTr="00C95A63">
        <w:tc>
          <w:tcPr>
            <w:tcW w:w="2253" w:type="dxa"/>
            <w:shd w:val="clear" w:color="auto" w:fill="D9D9D9"/>
          </w:tcPr>
          <w:p w14:paraId="6CBA2D31" w14:textId="77777777" w:rsidR="00193B92" w:rsidRDefault="00193B92" w:rsidP="00C95A63">
            <w:r>
              <w:rPr>
                <w:b/>
              </w:rPr>
              <w:t>Severity (Minor / Major / Critical / Blocker):</w:t>
            </w:r>
          </w:p>
        </w:tc>
        <w:tc>
          <w:tcPr>
            <w:tcW w:w="9066" w:type="dxa"/>
          </w:tcPr>
          <w:p w14:paraId="3D64A085" w14:textId="77777777" w:rsidR="00193B92" w:rsidRDefault="00193B92" w:rsidP="00C95A63">
            <w:r>
              <w:t xml:space="preserve">minor </w:t>
            </w:r>
          </w:p>
        </w:tc>
      </w:tr>
      <w:tr w:rsidR="00193B92" w14:paraId="4C73728A" w14:textId="77777777" w:rsidTr="00C95A63">
        <w:tc>
          <w:tcPr>
            <w:tcW w:w="2253" w:type="dxa"/>
            <w:shd w:val="clear" w:color="auto" w:fill="D9D9D9"/>
          </w:tcPr>
          <w:p w14:paraId="30D02396" w14:textId="77777777" w:rsidR="00193B92" w:rsidRDefault="00193B92" w:rsidP="00C95A63">
            <w:r>
              <w:rPr>
                <w:b/>
              </w:rPr>
              <w:t>Module/Feature Affected:</w:t>
            </w:r>
          </w:p>
        </w:tc>
        <w:tc>
          <w:tcPr>
            <w:tcW w:w="9066" w:type="dxa"/>
          </w:tcPr>
          <w:p w14:paraId="3BF1F5E7" w14:textId="62AE573C" w:rsidR="00193B92" w:rsidRDefault="00193B92" w:rsidP="00C95A63">
            <w:r>
              <w:t>Search</w:t>
            </w:r>
            <w:r>
              <w:t xml:space="preserve"> module </w:t>
            </w:r>
          </w:p>
        </w:tc>
      </w:tr>
      <w:tr w:rsidR="00193B92" w14:paraId="18EE2690" w14:textId="77777777" w:rsidTr="00C95A63">
        <w:tc>
          <w:tcPr>
            <w:tcW w:w="2253" w:type="dxa"/>
            <w:shd w:val="clear" w:color="auto" w:fill="D9D9D9"/>
          </w:tcPr>
          <w:p w14:paraId="03FDE6E3" w14:textId="77777777" w:rsidR="00193B92" w:rsidRDefault="00193B92" w:rsidP="00C95A63">
            <w:r>
              <w:rPr>
                <w:b/>
              </w:rPr>
              <w:lastRenderedPageBreak/>
              <w:t>Preconditions:</w:t>
            </w:r>
          </w:p>
        </w:tc>
        <w:tc>
          <w:tcPr>
            <w:tcW w:w="9066" w:type="dxa"/>
          </w:tcPr>
          <w:p w14:paraId="3E8F4245" w14:textId="77777777" w:rsidR="00193B92" w:rsidRDefault="00193B92" w:rsidP="00C95A63">
            <w:r>
              <w:t xml:space="preserve">Install </w:t>
            </w:r>
            <w:proofErr w:type="spellStart"/>
            <w:r>
              <w:t>jumia</w:t>
            </w:r>
            <w:proofErr w:type="spellEnd"/>
            <w:r>
              <w:t xml:space="preserve"> app </w:t>
            </w:r>
          </w:p>
        </w:tc>
      </w:tr>
      <w:tr w:rsidR="00193B92" w14:paraId="07535D83" w14:textId="77777777" w:rsidTr="00C95A63">
        <w:tc>
          <w:tcPr>
            <w:tcW w:w="2253" w:type="dxa"/>
            <w:shd w:val="clear" w:color="auto" w:fill="D9D9D9"/>
          </w:tcPr>
          <w:p w14:paraId="034A1F75" w14:textId="77777777" w:rsidR="00193B92" w:rsidRDefault="00193B92" w:rsidP="00C95A63">
            <w:r>
              <w:rPr>
                <w:b/>
              </w:rPr>
              <w:t>Steps to Reproduce:</w:t>
            </w:r>
          </w:p>
        </w:tc>
        <w:tc>
          <w:tcPr>
            <w:tcW w:w="9066" w:type="dxa"/>
          </w:tcPr>
          <w:p w14:paraId="6247265F" w14:textId="77777777" w:rsidR="00193B92" w:rsidRDefault="00193B92" w:rsidP="00193B92">
            <w:pPr>
              <w:pStyle w:val="ListParagraph"/>
              <w:numPr>
                <w:ilvl w:val="0"/>
                <w:numId w:val="17"/>
              </w:numPr>
            </w:pPr>
            <w:r>
              <w:t xml:space="preserve">Open and login to </w:t>
            </w:r>
            <w:proofErr w:type="spellStart"/>
            <w:r>
              <w:t>jumia</w:t>
            </w:r>
            <w:proofErr w:type="spellEnd"/>
            <w:r>
              <w:t xml:space="preserve"> app</w:t>
            </w:r>
          </w:p>
          <w:p w14:paraId="67EF2F54" w14:textId="77777777" w:rsidR="00193B92" w:rsidRDefault="00193B92" w:rsidP="00193B92">
            <w:pPr>
              <w:pStyle w:val="ListParagraph"/>
              <w:numPr>
                <w:ilvl w:val="0"/>
                <w:numId w:val="17"/>
              </w:numPr>
            </w:pPr>
            <w:r>
              <w:t xml:space="preserve">Click on search field and add ex. Adidas </w:t>
            </w:r>
          </w:p>
          <w:p w14:paraId="5E97F9B4" w14:textId="2C8D2F46" w:rsidR="00193B92" w:rsidRDefault="00193B92" w:rsidP="00193B92">
            <w:pPr>
              <w:pStyle w:val="ListParagraph"/>
              <w:numPr>
                <w:ilvl w:val="0"/>
                <w:numId w:val="17"/>
              </w:numPr>
            </w:pPr>
            <w:r>
              <w:t>Hover on search field again and try to remove adidas from search result</w:t>
            </w:r>
          </w:p>
        </w:tc>
      </w:tr>
      <w:tr w:rsidR="00193B92" w14:paraId="0085B658" w14:textId="77777777" w:rsidTr="00193B92">
        <w:trPr>
          <w:trHeight w:val="458"/>
        </w:trPr>
        <w:tc>
          <w:tcPr>
            <w:tcW w:w="2253" w:type="dxa"/>
            <w:shd w:val="clear" w:color="auto" w:fill="D9D9D9"/>
          </w:tcPr>
          <w:p w14:paraId="24372C61" w14:textId="77777777" w:rsidR="00193B92" w:rsidRDefault="00193B92" w:rsidP="00C95A63">
            <w:r>
              <w:rPr>
                <w:b/>
              </w:rPr>
              <w:t>Expected Result:</w:t>
            </w:r>
          </w:p>
        </w:tc>
        <w:tc>
          <w:tcPr>
            <w:tcW w:w="9066" w:type="dxa"/>
          </w:tcPr>
          <w:p w14:paraId="73AE4B25" w14:textId="018241D3" w:rsidR="00193B92" w:rsidRDefault="00193B92" w:rsidP="00C95A63">
            <w:r>
              <w:t>User should be able to clear his search history</w:t>
            </w:r>
            <w:r>
              <w:t xml:space="preserve"> </w:t>
            </w:r>
          </w:p>
        </w:tc>
      </w:tr>
      <w:tr w:rsidR="00193B92" w14:paraId="23513D60" w14:textId="77777777" w:rsidTr="00C95A63">
        <w:tc>
          <w:tcPr>
            <w:tcW w:w="2253" w:type="dxa"/>
            <w:shd w:val="clear" w:color="auto" w:fill="D9D9D9"/>
          </w:tcPr>
          <w:p w14:paraId="24B0F0AA" w14:textId="77777777" w:rsidR="00193B92" w:rsidRDefault="00193B92" w:rsidP="00C95A63">
            <w:r>
              <w:rPr>
                <w:b/>
              </w:rPr>
              <w:t>Actual Result:</w:t>
            </w:r>
          </w:p>
        </w:tc>
        <w:tc>
          <w:tcPr>
            <w:tcW w:w="9066" w:type="dxa"/>
          </w:tcPr>
          <w:p w14:paraId="330D610F" w14:textId="5ABECA14" w:rsidR="00193B92" w:rsidRDefault="00193B92" w:rsidP="00C95A63">
            <w:r>
              <w:t>User can not clear his search history from search module</w:t>
            </w:r>
          </w:p>
        </w:tc>
      </w:tr>
      <w:tr w:rsidR="00193B92" w14:paraId="208D8FBE" w14:textId="77777777" w:rsidTr="00C95A63">
        <w:tc>
          <w:tcPr>
            <w:tcW w:w="2253" w:type="dxa"/>
            <w:shd w:val="clear" w:color="auto" w:fill="D9D9D9"/>
          </w:tcPr>
          <w:p w14:paraId="7EAC618D" w14:textId="77777777" w:rsidR="00193B92" w:rsidRDefault="00193B92" w:rsidP="00C95A63">
            <w:r>
              <w:rPr>
                <w:b/>
              </w:rPr>
              <w:t>Attachments (Screenshots/Logs):</w:t>
            </w:r>
          </w:p>
        </w:tc>
        <w:tc>
          <w:tcPr>
            <w:tcW w:w="9066" w:type="dxa"/>
          </w:tcPr>
          <w:p w14:paraId="36276655" w14:textId="1122880E" w:rsidR="00193B92" w:rsidRDefault="00193B92" w:rsidP="00193B92">
            <w:pPr>
              <w:tabs>
                <w:tab w:val="left" w:pos="1520"/>
              </w:tabs>
            </w:pPr>
            <w:hyperlink r:id="rId13" w:history="1">
              <w:r w:rsidRPr="00193B92">
                <w:rPr>
                  <w:rStyle w:val="Hyperlink"/>
                </w:rPr>
                <w:t>https://drive.google.com/file/d/1_zYDapEpQOqLpiUlxNfszKI9wjkzOG8u/view?usp=sharing</w:t>
              </w:r>
            </w:hyperlink>
            <w:r>
              <w:tab/>
            </w:r>
          </w:p>
        </w:tc>
      </w:tr>
      <w:tr w:rsidR="00193B92" w14:paraId="69D17A7E" w14:textId="77777777" w:rsidTr="00C95A63">
        <w:tc>
          <w:tcPr>
            <w:tcW w:w="2253" w:type="dxa"/>
            <w:shd w:val="clear" w:color="auto" w:fill="D9D9D9"/>
          </w:tcPr>
          <w:p w14:paraId="71D01CB9" w14:textId="77777777" w:rsidR="00193B92" w:rsidRDefault="00193B92" w:rsidP="00C95A63">
            <w:r>
              <w:rPr>
                <w:b/>
              </w:rPr>
              <w:t>Status (New / In Progress / Fixed / Reopened / Closed):</w:t>
            </w:r>
          </w:p>
        </w:tc>
        <w:tc>
          <w:tcPr>
            <w:tcW w:w="9066" w:type="dxa"/>
          </w:tcPr>
          <w:p w14:paraId="57EAE7F5" w14:textId="77777777" w:rsidR="00193B92" w:rsidRDefault="00193B92" w:rsidP="00C95A63">
            <w:r>
              <w:t>New</w:t>
            </w:r>
          </w:p>
        </w:tc>
      </w:tr>
    </w:tbl>
    <w:p w14:paraId="669E5877" w14:textId="77777777" w:rsidR="00193B92" w:rsidRDefault="00193B92"/>
    <w:sectPr w:rsidR="00193B9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‚l‚r –¾’©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DD4245A"/>
    <w:multiLevelType w:val="hybridMultilevel"/>
    <w:tmpl w:val="11B81B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777DE2"/>
    <w:multiLevelType w:val="hybridMultilevel"/>
    <w:tmpl w:val="11B81B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6A5617"/>
    <w:multiLevelType w:val="hybridMultilevel"/>
    <w:tmpl w:val="11B81B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9B4666"/>
    <w:multiLevelType w:val="hybridMultilevel"/>
    <w:tmpl w:val="11B81B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CE6CA8"/>
    <w:multiLevelType w:val="hybridMultilevel"/>
    <w:tmpl w:val="11B81B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797844"/>
    <w:multiLevelType w:val="hybridMultilevel"/>
    <w:tmpl w:val="11B81B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634589"/>
    <w:multiLevelType w:val="hybridMultilevel"/>
    <w:tmpl w:val="11B81B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3B5820"/>
    <w:multiLevelType w:val="hybridMultilevel"/>
    <w:tmpl w:val="11B81B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2379691">
    <w:abstractNumId w:val="8"/>
  </w:num>
  <w:num w:numId="2" w16cid:durableId="1449659673">
    <w:abstractNumId w:val="6"/>
  </w:num>
  <w:num w:numId="3" w16cid:durableId="574169871">
    <w:abstractNumId w:val="5"/>
  </w:num>
  <w:num w:numId="4" w16cid:durableId="26873171">
    <w:abstractNumId w:val="4"/>
  </w:num>
  <w:num w:numId="5" w16cid:durableId="500513363">
    <w:abstractNumId w:val="7"/>
  </w:num>
  <w:num w:numId="6" w16cid:durableId="2040353118">
    <w:abstractNumId w:val="3"/>
  </w:num>
  <w:num w:numId="7" w16cid:durableId="1913611994">
    <w:abstractNumId w:val="2"/>
  </w:num>
  <w:num w:numId="8" w16cid:durableId="839275622">
    <w:abstractNumId w:val="1"/>
  </w:num>
  <w:num w:numId="9" w16cid:durableId="1917353516">
    <w:abstractNumId w:val="0"/>
  </w:num>
  <w:num w:numId="10" w16cid:durableId="1347555938">
    <w:abstractNumId w:val="16"/>
  </w:num>
  <w:num w:numId="11" w16cid:durableId="1926499464">
    <w:abstractNumId w:val="12"/>
  </w:num>
  <w:num w:numId="12" w16cid:durableId="1156922703">
    <w:abstractNumId w:val="13"/>
  </w:num>
  <w:num w:numId="13" w16cid:durableId="550769542">
    <w:abstractNumId w:val="10"/>
  </w:num>
  <w:num w:numId="14" w16cid:durableId="373506637">
    <w:abstractNumId w:val="14"/>
  </w:num>
  <w:num w:numId="15" w16cid:durableId="1357194660">
    <w:abstractNumId w:val="15"/>
  </w:num>
  <w:num w:numId="16" w16cid:durableId="99104321">
    <w:abstractNumId w:val="11"/>
  </w:num>
  <w:num w:numId="17" w16cid:durableId="15102198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1339"/>
    <w:rsid w:val="0015074B"/>
    <w:rsid w:val="00193B92"/>
    <w:rsid w:val="001A27D3"/>
    <w:rsid w:val="0029639D"/>
    <w:rsid w:val="002B02B8"/>
    <w:rsid w:val="00326F90"/>
    <w:rsid w:val="003E7EF0"/>
    <w:rsid w:val="0041787D"/>
    <w:rsid w:val="00480216"/>
    <w:rsid w:val="00512221"/>
    <w:rsid w:val="00646470"/>
    <w:rsid w:val="008A1F9B"/>
    <w:rsid w:val="00982E40"/>
    <w:rsid w:val="009E38A7"/>
    <w:rsid w:val="00A06FE8"/>
    <w:rsid w:val="00AA1D8D"/>
    <w:rsid w:val="00AF6C4D"/>
    <w:rsid w:val="00B15EF9"/>
    <w:rsid w:val="00B47730"/>
    <w:rsid w:val="00C2615E"/>
    <w:rsid w:val="00C63D2F"/>
    <w:rsid w:val="00C7707B"/>
    <w:rsid w:val="00CB0664"/>
    <w:rsid w:val="00DB749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8083B1"/>
  <w14:defaultImageDpi w14:val="300"/>
  <w15:docId w15:val="{C6EEF94A-BA5B-4374-8393-E198D9F7A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3B92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C7707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70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GsuoM6MJ3xYEH5IFYtk357h5m1N5hNnO/view?usp=sharing" TargetMode="External"/><Relationship Id="rId13" Type="http://schemas.openxmlformats.org/officeDocument/2006/relationships/hyperlink" Target="https://drive.google.com/file/d/1_zYDapEpQOqLpiUlxNfszKI9wjkzOG8u/view?usp=sharing" TargetMode="External"/><Relationship Id="rId3" Type="http://schemas.openxmlformats.org/officeDocument/2006/relationships/styles" Target="styles.xml"/><Relationship Id="rId7" Type="http://schemas.openxmlformats.org/officeDocument/2006/relationships/hyperlink" Target="https://drive.google.com/file/d/1L2Rc8vFlT_rSIfPKjqhUwjYeN9GcH_M5/view?usp=sharing" TargetMode="External"/><Relationship Id="rId12" Type="http://schemas.openxmlformats.org/officeDocument/2006/relationships/hyperlink" Target="https://drive.google.com/file/d/1G1DXBG64qeuJInRQvP46D1yr5903-pOJ/view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1KejP62ulEiZUSHsKEkJRc1MrQ4rDYIQn/view?usp=sharing" TargetMode="External"/><Relationship Id="rId11" Type="http://schemas.openxmlformats.org/officeDocument/2006/relationships/hyperlink" Target="https://drive.google.com/file/d/1eT3uer8JKhizedsHy_cc-XZtxTMyWCw9/view?usp=sharin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rive.google.com/file/d/1hnydgC16kXSSx1i78mJDFcZaVx0w6aQP/view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PQ63hqTeMK5YsWdvGf466G3rt6Y-jsok/view?usp=shari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1256</Words>
  <Characters>7165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8405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Ahmed Sobhy</cp:lastModifiedBy>
  <cp:revision>15</cp:revision>
  <dcterms:created xsi:type="dcterms:W3CDTF">2013-12-23T23:15:00Z</dcterms:created>
  <dcterms:modified xsi:type="dcterms:W3CDTF">2025-06-13T23:33:00Z</dcterms:modified>
  <cp:category/>
</cp:coreProperties>
</file>